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78E1A" w14:textId="77777777" w:rsidR="00E61916" w:rsidRPr="000C07DF" w:rsidRDefault="00E948C4">
      <w:pPr>
        <w:pStyle w:val="Heading1"/>
        <w:rPr>
          <w:rFonts w:ascii="Times New Roman" w:hAnsi="Times New Roman" w:cs="Times New Roman"/>
        </w:rPr>
      </w:pPr>
      <w:r w:rsidRPr="000C07DF">
        <w:rPr>
          <w:rFonts w:ascii="Times New Roman" w:hAnsi="Times New Roman" w:cs="Times New Roman"/>
        </w:rPr>
        <w:t>Database Design Coursework</w:t>
      </w:r>
    </w:p>
    <w:p w14:paraId="5D3364B8" w14:textId="0D0665BB" w:rsidR="00E61916" w:rsidRPr="000C07DF" w:rsidRDefault="00E948C4">
      <w:pPr>
        <w:rPr>
          <w:rFonts w:ascii="Times New Roman" w:hAnsi="Times New Roman" w:cs="Times New Roman"/>
        </w:rPr>
      </w:pPr>
      <w:r w:rsidRPr="000C07DF">
        <w:rPr>
          <w:rFonts w:ascii="Times New Roman" w:hAnsi="Times New Roman" w:cs="Times New Roman"/>
        </w:rPr>
        <w:t>**Student Name:</w:t>
      </w:r>
      <w:r w:rsidR="002269A7">
        <w:rPr>
          <w:rFonts w:ascii="Times New Roman" w:hAnsi="Times New Roman" w:cs="Times New Roman"/>
        </w:rPr>
        <w:t xml:space="preserve"> Ali </w:t>
      </w:r>
      <w:proofErr w:type="spellStart"/>
      <w:r w:rsidR="002269A7">
        <w:rPr>
          <w:rFonts w:ascii="Times New Roman" w:hAnsi="Times New Roman" w:cs="Times New Roman"/>
        </w:rPr>
        <w:t>Yousefi</w:t>
      </w:r>
      <w:proofErr w:type="spellEnd"/>
      <w:r w:rsidRPr="000C07DF">
        <w:rPr>
          <w:rFonts w:ascii="Times New Roman" w:hAnsi="Times New Roman" w:cs="Times New Roman"/>
        </w:rPr>
        <w:br/>
        <w:t>**Student ID:</w:t>
      </w:r>
      <w:r w:rsidR="002269A7">
        <w:rPr>
          <w:rFonts w:ascii="Times New Roman" w:hAnsi="Times New Roman" w:cs="Times New Roman"/>
        </w:rPr>
        <w:t xml:space="preserve"> </w:t>
      </w:r>
      <w:r w:rsidRPr="000C07DF">
        <w:rPr>
          <w:rFonts w:ascii="Times New Roman" w:hAnsi="Times New Roman" w:cs="Times New Roman"/>
        </w:rPr>
        <w:br/>
        <w:t>**Student Number:</w:t>
      </w:r>
      <w:r>
        <w:rPr>
          <w:rFonts w:ascii="Times New Roman" w:hAnsi="Times New Roman" w:cs="Times New Roman"/>
        </w:rPr>
        <w:t xml:space="preserve"> 240061480</w:t>
      </w:r>
      <w:r w:rsidRPr="000C07DF">
        <w:rPr>
          <w:rFonts w:ascii="Times New Roman" w:hAnsi="Times New Roman" w:cs="Times New Roman"/>
        </w:rPr>
        <w:br/>
      </w:r>
    </w:p>
    <w:p w14:paraId="17ABC8A1" w14:textId="77777777" w:rsidR="00E61916" w:rsidRPr="000C07DF" w:rsidRDefault="00E948C4">
      <w:pPr>
        <w:pStyle w:val="Heading2"/>
        <w:rPr>
          <w:rFonts w:ascii="Times New Roman" w:hAnsi="Times New Roman" w:cs="Times New Roman"/>
        </w:rPr>
      </w:pPr>
      <w:r w:rsidRPr="000C07DF">
        <w:rPr>
          <w:rFonts w:ascii="Times New Roman" w:hAnsi="Times New Roman" w:cs="Times New Roman"/>
        </w:rPr>
        <w:t>Scenario Topic Name</w:t>
      </w:r>
    </w:p>
    <w:p w14:paraId="343C7D8A" w14:textId="77777777" w:rsidR="00E61916" w:rsidRPr="000C07DF" w:rsidRDefault="00E948C4">
      <w:pPr>
        <w:rPr>
          <w:rFonts w:ascii="Times New Roman" w:hAnsi="Times New Roman" w:cs="Times New Roman"/>
        </w:rPr>
      </w:pPr>
      <w:r w:rsidRPr="000C07DF">
        <w:rPr>
          <w:rFonts w:ascii="Times New Roman" w:hAnsi="Times New Roman" w:cs="Times New Roman"/>
        </w:rPr>
        <w:t>Basketball Team Management System</w:t>
      </w:r>
    </w:p>
    <w:p w14:paraId="0FA8E1B1" w14:textId="77777777" w:rsidR="00E61916" w:rsidRPr="000C07DF" w:rsidRDefault="00E948C4">
      <w:pPr>
        <w:pStyle w:val="Heading2"/>
        <w:rPr>
          <w:rFonts w:ascii="Times New Roman" w:hAnsi="Times New Roman" w:cs="Times New Roman"/>
        </w:rPr>
      </w:pPr>
      <w:r w:rsidRPr="000C07DF">
        <w:rPr>
          <w:rFonts w:ascii="Times New Roman" w:hAnsi="Times New Roman" w:cs="Times New Roman"/>
        </w:rPr>
        <w:t>Scenario (100 words maximum)</w:t>
      </w:r>
    </w:p>
    <w:p w14:paraId="5CE6EC83" w14:textId="77777777" w:rsidR="00E61916" w:rsidRPr="000C07DF" w:rsidRDefault="00E948C4">
      <w:pPr>
        <w:rPr>
          <w:rFonts w:ascii="Times New Roman" w:hAnsi="Times New Roman" w:cs="Times New Roman"/>
        </w:rPr>
      </w:pPr>
      <w:r w:rsidRPr="000C07DF">
        <w:rPr>
          <w:rFonts w:ascii="Times New Roman" w:hAnsi="Times New Roman" w:cs="Times New Roman"/>
        </w:rPr>
        <w:t>This database design is created for managing a basketball league's data, including teams, players, coaches, matches, and player statistics. It enables tracking of teams, their rosters, coaching assignments, match details, and player performance metrics. The system supports queries for identifying players’ stats across matches, historical coaching assignments, team match outcomes, and more. This provides league organizers with organized data for analyzing performance, tracking team compositions, and managing match scheduling efficiently.</w:t>
      </w:r>
    </w:p>
    <w:p w14:paraId="220C33AF" w14:textId="77777777" w:rsidR="00E61916" w:rsidRPr="000C07DF" w:rsidRDefault="00E948C4">
      <w:pPr>
        <w:pStyle w:val="Heading2"/>
        <w:rPr>
          <w:rFonts w:ascii="Times New Roman" w:hAnsi="Times New Roman" w:cs="Times New Roman"/>
        </w:rPr>
      </w:pPr>
      <w:r w:rsidRPr="000C07DF">
        <w:rPr>
          <w:rFonts w:ascii="Times New Roman" w:hAnsi="Times New Roman" w:cs="Times New Roman"/>
        </w:rPr>
        <w:t>Example Queries</w:t>
      </w:r>
    </w:p>
    <w:p w14:paraId="49278F19" w14:textId="77777777" w:rsidR="00E61916" w:rsidRPr="000C07DF" w:rsidRDefault="00E948C4">
      <w:pPr>
        <w:rPr>
          <w:rFonts w:ascii="Times New Roman" w:hAnsi="Times New Roman" w:cs="Times New Roman"/>
        </w:rPr>
      </w:pPr>
      <w:r w:rsidRPr="000C07DF">
        <w:rPr>
          <w:rFonts w:ascii="Times New Roman" w:hAnsi="Times New Roman" w:cs="Times New Roman"/>
        </w:rPr>
        <w:t>1. List all players on a specific team.</w:t>
      </w:r>
      <w:r w:rsidRPr="000C07DF">
        <w:rPr>
          <w:rFonts w:ascii="Times New Roman" w:hAnsi="Times New Roman" w:cs="Times New Roman"/>
        </w:rPr>
        <w:br/>
        <w:t>2. Who was the highest-scoring player in a specific match?</w:t>
      </w:r>
      <w:r w:rsidRPr="000C07DF">
        <w:rPr>
          <w:rFonts w:ascii="Times New Roman" w:hAnsi="Times New Roman" w:cs="Times New Roman"/>
        </w:rPr>
        <w:br/>
        <w:t>3. How many matches has a particular team won this season?</w:t>
      </w:r>
      <w:r w:rsidRPr="000C07DF">
        <w:rPr>
          <w:rFonts w:ascii="Times New Roman" w:hAnsi="Times New Roman" w:cs="Times New Roman"/>
        </w:rPr>
        <w:br/>
        <w:t>4. Which coach has the most years of experience?</w:t>
      </w:r>
      <w:r w:rsidRPr="000C07DF">
        <w:rPr>
          <w:rFonts w:ascii="Times New Roman" w:hAnsi="Times New Roman" w:cs="Times New Roman"/>
        </w:rPr>
        <w:br/>
        <w:t>5. List the total points scored by a player throughout the season.</w:t>
      </w:r>
    </w:p>
    <w:p w14:paraId="0DA999B6" w14:textId="77777777" w:rsidR="00E61916" w:rsidRPr="000C07DF" w:rsidRDefault="00E948C4">
      <w:pPr>
        <w:pStyle w:val="Heading2"/>
        <w:rPr>
          <w:rFonts w:ascii="Times New Roman" w:hAnsi="Times New Roman" w:cs="Times New Roman"/>
        </w:rPr>
      </w:pPr>
      <w:r w:rsidRPr="000C07DF">
        <w:rPr>
          <w:rFonts w:ascii="Times New Roman" w:hAnsi="Times New Roman" w:cs="Times New Roman"/>
        </w:rPr>
        <w:t>Entity Relationship Model</w:t>
      </w:r>
    </w:p>
    <w:p w14:paraId="3E7A969C" w14:textId="77777777" w:rsidR="00E61916" w:rsidRDefault="00E948C4">
      <w:pPr>
        <w:rPr>
          <w:rFonts w:ascii="Times New Roman" w:hAnsi="Times New Roman" w:cs="Times New Roman"/>
        </w:rPr>
      </w:pPr>
      <w:r w:rsidRPr="000C07DF">
        <w:rPr>
          <w:rFonts w:ascii="Times New Roman" w:hAnsi="Times New Roman" w:cs="Times New Roman"/>
        </w:rPr>
        <w:t>(Insert the exported jpg image of the ER model here)</w:t>
      </w:r>
    </w:p>
    <w:p w14:paraId="50418FC1" w14:textId="77777777" w:rsidR="007D0824" w:rsidRDefault="007D0824">
      <w:pPr>
        <w:rPr>
          <w:rFonts w:ascii="Times New Roman" w:hAnsi="Times New Roman" w:cs="Times New Roman"/>
        </w:rPr>
      </w:pPr>
    </w:p>
    <w:p w14:paraId="646A9E99" w14:textId="750CA213" w:rsidR="007D0824" w:rsidRDefault="0038056A">
      <w:pPr>
        <w:rPr>
          <w:rFonts w:ascii="Times New Roman" w:hAnsi="Times New Roman" w:cs="Times New Roman"/>
        </w:rPr>
      </w:pPr>
      <w:r>
        <w:rPr>
          <w:rFonts w:ascii="Times New Roman" w:hAnsi="Times New Roman" w:cs="Times New Roman"/>
          <w:noProof/>
        </w:rPr>
        <w:lastRenderedPageBreak/>
        <w:drawing>
          <wp:inline distT="0" distB="0" distL="0" distR="0" wp14:anchorId="00B29B48" wp14:editId="555C9D64">
            <wp:extent cx="5486400" cy="2738120"/>
            <wp:effectExtent l="0" t="0" r="0" b="5080"/>
            <wp:docPr id="1600499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99096" name="Picture 1" descr="A screenshot of a computer&#10;&#10;Description automatically generated"/>
                    <pic:cNvPicPr/>
                  </pic:nvPicPr>
                  <pic:blipFill>
                    <a:blip r:embed="rId6"/>
                    <a:stretch>
                      <a:fillRect/>
                    </a:stretch>
                  </pic:blipFill>
                  <pic:spPr>
                    <a:xfrm>
                      <a:off x="0" y="0"/>
                      <a:ext cx="5486400" cy="2738120"/>
                    </a:xfrm>
                    <a:prstGeom prst="rect">
                      <a:avLst/>
                    </a:prstGeom>
                  </pic:spPr>
                </pic:pic>
              </a:graphicData>
            </a:graphic>
          </wp:inline>
        </w:drawing>
      </w:r>
    </w:p>
    <w:p w14:paraId="3B71C6D3" w14:textId="77777777" w:rsidR="007D0824" w:rsidRDefault="007D0824">
      <w:pPr>
        <w:rPr>
          <w:rFonts w:ascii="Times New Roman" w:hAnsi="Times New Roman" w:cs="Times New Roman"/>
        </w:rPr>
      </w:pPr>
    </w:p>
    <w:p w14:paraId="770D3ECD" w14:textId="77777777" w:rsidR="007D0824" w:rsidRPr="000C07DF" w:rsidRDefault="007D0824">
      <w:pPr>
        <w:rPr>
          <w:rFonts w:ascii="Times New Roman" w:hAnsi="Times New Roman" w:cs="Times New Roman"/>
        </w:rPr>
      </w:pPr>
    </w:p>
    <w:p w14:paraId="7FF0C10D" w14:textId="77777777" w:rsidR="00E61916" w:rsidRPr="000C07DF" w:rsidRDefault="00E948C4">
      <w:pPr>
        <w:pStyle w:val="Heading2"/>
        <w:rPr>
          <w:rFonts w:ascii="Times New Roman" w:hAnsi="Times New Roman" w:cs="Times New Roman"/>
        </w:rPr>
      </w:pPr>
      <w:r w:rsidRPr="000C07DF">
        <w:rPr>
          <w:rFonts w:ascii="Times New Roman" w:hAnsi="Times New Roman" w:cs="Times New Roman"/>
        </w:rPr>
        <w:t>Relational Model Tables</w:t>
      </w:r>
    </w:p>
    <w:p w14:paraId="522AFC85" w14:textId="77777777" w:rsidR="00E61916" w:rsidRPr="000C07DF" w:rsidRDefault="00E948C4">
      <w:pPr>
        <w:pStyle w:val="Heading3"/>
        <w:rPr>
          <w:rFonts w:ascii="Times New Roman" w:hAnsi="Times New Roman" w:cs="Times New Roman"/>
        </w:rPr>
      </w:pPr>
      <w:r w:rsidRPr="000C07DF">
        <w:rPr>
          <w:rFonts w:ascii="Times New Roman" w:hAnsi="Times New Roman" w:cs="Times New Roman"/>
        </w:rPr>
        <w:t>Table Name: Team</w:t>
      </w:r>
    </w:p>
    <w:tbl>
      <w:tblPr>
        <w:tblStyle w:val="TableGrid"/>
        <w:tblW w:w="0" w:type="auto"/>
        <w:tblLook w:val="04A0" w:firstRow="1" w:lastRow="0" w:firstColumn="1" w:lastColumn="0" w:noHBand="0" w:noVBand="1"/>
      </w:tblPr>
      <w:tblGrid>
        <w:gridCol w:w="4315"/>
        <w:gridCol w:w="4315"/>
      </w:tblGrid>
      <w:tr w:rsidR="00E61916" w:rsidRPr="000C07DF" w14:paraId="7B978EB6" w14:textId="77777777">
        <w:tc>
          <w:tcPr>
            <w:tcW w:w="4320" w:type="dxa"/>
          </w:tcPr>
          <w:p w14:paraId="56264A44" w14:textId="77777777" w:rsidR="00E61916" w:rsidRPr="000C07DF" w:rsidRDefault="00E948C4">
            <w:pPr>
              <w:rPr>
                <w:rFonts w:ascii="Times New Roman" w:hAnsi="Times New Roman" w:cs="Times New Roman"/>
              </w:rPr>
            </w:pPr>
            <w:r w:rsidRPr="000C07DF">
              <w:rPr>
                <w:rFonts w:ascii="Times New Roman" w:hAnsi="Times New Roman" w:cs="Times New Roman"/>
              </w:rPr>
              <w:t>Attribute</w:t>
            </w:r>
          </w:p>
        </w:tc>
        <w:tc>
          <w:tcPr>
            <w:tcW w:w="4320" w:type="dxa"/>
          </w:tcPr>
          <w:p w14:paraId="15FBE547" w14:textId="77777777" w:rsidR="00E61916" w:rsidRPr="000C07DF" w:rsidRDefault="00E948C4">
            <w:pPr>
              <w:rPr>
                <w:rFonts w:ascii="Times New Roman" w:hAnsi="Times New Roman" w:cs="Times New Roman"/>
              </w:rPr>
            </w:pPr>
            <w:r w:rsidRPr="000C07DF">
              <w:rPr>
                <w:rFonts w:ascii="Times New Roman" w:hAnsi="Times New Roman" w:cs="Times New Roman"/>
              </w:rPr>
              <w:t>Data Type</w:t>
            </w:r>
          </w:p>
        </w:tc>
      </w:tr>
      <w:tr w:rsidR="00E61916" w:rsidRPr="000C07DF" w14:paraId="4B1ABE63" w14:textId="77777777">
        <w:tc>
          <w:tcPr>
            <w:tcW w:w="4320" w:type="dxa"/>
          </w:tcPr>
          <w:p w14:paraId="004AC59F" w14:textId="77777777" w:rsidR="00E61916" w:rsidRPr="000C07DF" w:rsidRDefault="00E948C4">
            <w:pPr>
              <w:rPr>
                <w:rFonts w:ascii="Times New Roman" w:hAnsi="Times New Roman" w:cs="Times New Roman"/>
              </w:rPr>
            </w:pPr>
            <w:r w:rsidRPr="000C07DF">
              <w:rPr>
                <w:rFonts w:ascii="Times New Roman" w:hAnsi="Times New Roman" w:cs="Times New Roman"/>
              </w:rPr>
              <w:t>Team_ID</w:t>
            </w:r>
          </w:p>
        </w:tc>
        <w:tc>
          <w:tcPr>
            <w:tcW w:w="4320" w:type="dxa"/>
          </w:tcPr>
          <w:p w14:paraId="4F8C0EA5"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31F85F47" w14:textId="77777777">
        <w:tc>
          <w:tcPr>
            <w:tcW w:w="4320" w:type="dxa"/>
          </w:tcPr>
          <w:p w14:paraId="5C06BA26" w14:textId="77777777" w:rsidR="00E61916" w:rsidRPr="000C07DF" w:rsidRDefault="00E948C4">
            <w:pPr>
              <w:rPr>
                <w:rFonts w:ascii="Times New Roman" w:hAnsi="Times New Roman" w:cs="Times New Roman"/>
              </w:rPr>
            </w:pPr>
            <w:r w:rsidRPr="000C07DF">
              <w:rPr>
                <w:rFonts w:ascii="Times New Roman" w:hAnsi="Times New Roman" w:cs="Times New Roman"/>
              </w:rPr>
              <w:t>Team_Name</w:t>
            </w:r>
          </w:p>
        </w:tc>
        <w:tc>
          <w:tcPr>
            <w:tcW w:w="4320" w:type="dxa"/>
          </w:tcPr>
          <w:p w14:paraId="09202A03"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4444B54A" w14:textId="77777777">
        <w:tc>
          <w:tcPr>
            <w:tcW w:w="4320" w:type="dxa"/>
          </w:tcPr>
          <w:p w14:paraId="206BE463" w14:textId="77777777" w:rsidR="00E61916" w:rsidRPr="000C07DF" w:rsidRDefault="00E948C4">
            <w:pPr>
              <w:rPr>
                <w:rFonts w:ascii="Times New Roman" w:hAnsi="Times New Roman" w:cs="Times New Roman"/>
              </w:rPr>
            </w:pPr>
            <w:r w:rsidRPr="000C07DF">
              <w:rPr>
                <w:rFonts w:ascii="Times New Roman" w:hAnsi="Times New Roman" w:cs="Times New Roman"/>
              </w:rPr>
              <w:t>City</w:t>
            </w:r>
          </w:p>
        </w:tc>
        <w:tc>
          <w:tcPr>
            <w:tcW w:w="4320" w:type="dxa"/>
          </w:tcPr>
          <w:p w14:paraId="66256947"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2352FB41" w14:textId="77777777">
        <w:tc>
          <w:tcPr>
            <w:tcW w:w="4320" w:type="dxa"/>
          </w:tcPr>
          <w:p w14:paraId="1AEBB253" w14:textId="77777777" w:rsidR="00E61916" w:rsidRPr="000C07DF" w:rsidRDefault="00E948C4">
            <w:pPr>
              <w:rPr>
                <w:rFonts w:ascii="Times New Roman" w:hAnsi="Times New Roman" w:cs="Times New Roman"/>
              </w:rPr>
            </w:pPr>
            <w:r w:rsidRPr="000C07DF">
              <w:rPr>
                <w:rFonts w:ascii="Times New Roman" w:hAnsi="Times New Roman" w:cs="Times New Roman"/>
              </w:rPr>
              <w:t>State</w:t>
            </w:r>
          </w:p>
        </w:tc>
        <w:tc>
          <w:tcPr>
            <w:tcW w:w="4320" w:type="dxa"/>
          </w:tcPr>
          <w:p w14:paraId="5F24D6D8"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68037086" w14:textId="77777777">
        <w:tc>
          <w:tcPr>
            <w:tcW w:w="4320" w:type="dxa"/>
          </w:tcPr>
          <w:p w14:paraId="417DBDD6" w14:textId="77777777" w:rsidR="00E61916" w:rsidRPr="000C07DF" w:rsidRDefault="00E948C4">
            <w:pPr>
              <w:rPr>
                <w:rFonts w:ascii="Times New Roman" w:hAnsi="Times New Roman" w:cs="Times New Roman"/>
              </w:rPr>
            </w:pPr>
            <w:r w:rsidRPr="000C07DF">
              <w:rPr>
                <w:rFonts w:ascii="Times New Roman" w:hAnsi="Times New Roman" w:cs="Times New Roman"/>
              </w:rPr>
              <w:t>Founded_Year</w:t>
            </w:r>
          </w:p>
        </w:tc>
        <w:tc>
          <w:tcPr>
            <w:tcW w:w="4320" w:type="dxa"/>
          </w:tcPr>
          <w:p w14:paraId="0FE890B0" w14:textId="3426F09A" w:rsidR="00E61916" w:rsidRPr="000C07DF" w:rsidRDefault="005325F8">
            <w:pPr>
              <w:rPr>
                <w:rFonts w:ascii="Times New Roman" w:hAnsi="Times New Roman" w:cs="Times New Roman"/>
              </w:rPr>
            </w:pPr>
            <w:r>
              <w:rPr>
                <w:rFonts w:ascii="Times New Roman" w:hAnsi="Times New Roman" w:cs="Times New Roman"/>
              </w:rPr>
              <w:t>D</w:t>
            </w:r>
            <w:r w:rsidR="006C6074">
              <w:rPr>
                <w:rFonts w:ascii="Times New Roman" w:hAnsi="Times New Roman" w:cs="Times New Roman"/>
              </w:rPr>
              <w:t>ATE</w:t>
            </w:r>
          </w:p>
        </w:tc>
      </w:tr>
      <w:tr w:rsidR="00E61916" w:rsidRPr="000C07DF" w14:paraId="2D71D028" w14:textId="77777777">
        <w:tc>
          <w:tcPr>
            <w:tcW w:w="4320" w:type="dxa"/>
          </w:tcPr>
          <w:p w14:paraId="6700B48C" w14:textId="77777777" w:rsidR="00E61916" w:rsidRPr="000C07DF" w:rsidRDefault="00E948C4">
            <w:pPr>
              <w:rPr>
                <w:rFonts w:ascii="Times New Roman" w:hAnsi="Times New Roman" w:cs="Times New Roman"/>
              </w:rPr>
            </w:pPr>
            <w:r w:rsidRPr="000C07DF">
              <w:rPr>
                <w:rFonts w:ascii="Times New Roman" w:hAnsi="Times New Roman" w:cs="Times New Roman"/>
              </w:rPr>
              <w:t>Stadium_ID</w:t>
            </w:r>
          </w:p>
        </w:tc>
        <w:tc>
          <w:tcPr>
            <w:tcW w:w="4320" w:type="dxa"/>
          </w:tcPr>
          <w:p w14:paraId="211B3FF8" w14:textId="5E672699" w:rsidR="00E61916" w:rsidRPr="000C07DF" w:rsidRDefault="005325F8">
            <w:pPr>
              <w:rPr>
                <w:rFonts w:ascii="Times New Roman" w:hAnsi="Times New Roman" w:cs="Times New Roman"/>
              </w:rPr>
            </w:pPr>
            <w:r>
              <w:rPr>
                <w:rFonts w:ascii="Times New Roman" w:hAnsi="Times New Roman" w:cs="Times New Roman"/>
              </w:rPr>
              <w:t>V</w:t>
            </w:r>
            <w:r w:rsidR="006C6074">
              <w:rPr>
                <w:rFonts w:ascii="Times New Roman" w:hAnsi="Times New Roman" w:cs="Times New Roman"/>
              </w:rPr>
              <w:t>ARCHAR</w:t>
            </w:r>
          </w:p>
        </w:tc>
      </w:tr>
    </w:tbl>
    <w:p w14:paraId="024B57D1" w14:textId="77777777" w:rsidR="00E61916" w:rsidRPr="000C07DF" w:rsidRDefault="00E948C4">
      <w:pPr>
        <w:rPr>
          <w:rFonts w:ascii="Times New Roman" w:hAnsi="Times New Roman" w:cs="Times New Roman"/>
        </w:rPr>
      </w:pPr>
      <w:r w:rsidRPr="000C07DF">
        <w:rPr>
          <w:rFonts w:ascii="Times New Roman" w:hAnsi="Times New Roman" w:cs="Times New Roman"/>
        </w:rPr>
        <w:t>Keys:</w:t>
      </w:r>
    </w:p>
    <w:p w14:paraId="1F7492C4"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PRIMARY KEY (Team_ID)</w:t>
      </w:r>
    </w:p>
    <w:p w14:paraId="562F38A1" w14:textId="77777777" w:rsidR="00E61916" w:rsidRPr="000C07DF" w:rsidRDefault="00E948C4">
      <w:pPr>
        <w:pStyle w:val="Heading3"/>
        <w:rPr>
          <w:rFonts w:ascii="Times New Roman" w:hAnsi="Times New Roman" w:cs="Times New Roman"/>
        </w:rPr>
      </w:pPr>
      <w:r w:rsidRPr="000C07DF">
        <w:rPr>
          <w:rFonts w:ascii="Times New Roman" w:hAnsi="Times New Roman" w:cs="Times New Roman"/>
        </w:rPr>
        <w:t>Table Name: Player</w:t>
      </w:r>
    </w:p>
    <w:tbl>
      <w:tblPr>
        <w:tblStyle w:val="TableGrid"/>
        <w:tblW w:w="0" w:type="auto"/>
        <w:tblLook w:val="04A0" w:firstRow="1" w:lastRow="0" w:firstColumn="1" w:lastColumn="0" w:noHBand="0" w:noVBand="1"/>
      </w:tblPr>
      <w:tblGrid>
        <w:gridCol w:w="4315"/>
        <w:gridCol w:w="4315"/>
      </w:tblGrid>
      <w:tr w:rsidR="00E61916" w:rsidRPr="000C07DF" w14:paraId="2B8C9324" w14:textId="77777777">
        <w:tc>
          <w:tcPr>
            <w:tcW w:w="4320" w:type="dxa"/>
          </w:tcPr>
          <w:p w14:paraId="6C9C57A5" w14:textId="77777777" w:rsidR="00E61916" w:rsidRPr="000C07DF" w:rsidRDefault="00E948C4">
            <w:pPr>
              <w:rPr>
                <w:rFonts w:ascii="Times New Roman" w:hAnsi="Times New Roman" w:cs="Times New Roman"/>
              </w:rPr>
            </w:pPr>
            <w:r w:rsidRPr="000C07DF">
              <w:rPr>
                <w:rFonts w:ascii="Times New Roman" w:hAnsi="Times New Roman" w:cs="Times New Roman"/>
              </w:rPr>
              <w:t>Attribute</w:t>
            </w:r>
          </w:p>
        </w:tc>
        <w:tc>
          <w:tcPr>
            <w:tcW w:w="4320" w:type="dxa"/>
          </w:tcPr>
          <w:p w14:paraId="44DB4901" w14:textId="77777777" w:rsidR="00E61916" w:rsidRPr="000C07DF" w:rsidRDefault="00E948C4">
            <w:pPr>
              <w:rPr>
                <w:rFonts w:ascii="Times New Roman" w:hAnsi="Times New Roman" w:cs="Times New Roman"/>
              </w:rPr>
            </w:pPr>
            <w:r w:rsidRPr="000C07DF">
              <w:rPr>
                <w:rFonts w:ascii="Times New Roman" w:hAnsi="Times New Roman" w:cs="Times New Roman"/>
              </w:rPr>
              <w:t>Data Type</w:t>
            </w:r>
          </w:p>
        </w:tc>
      </w:tr>
      <w:tr w:rsidR="00E61916" w:rsidRPr="000C07DF" w14:paraId="174ABB55" w14:textId="77777777">
        <w:tc>
          <w:tcPr>
            <w:tcW w:w="4320" w:type="dxa"/>
          </w:tcPr>
          <w:p w14:paraId="4AF59582" w14:textId="77777777" w:rsidR="00E61916" w:rsidRPr="000C07DF" w:rsidRDefault="00E948C4">
            <w:pPr>
              <w:rPr>
                <w:rFonts w:ascii="Times New Roman" w:hAnsi="Times New Roman" w:cs="Times New Roman"/>
              </w:rPr>
            </w:pPr>
            <w:r w:rsidRPr="000C07DF">
              <w:rPr>
                <w:rFonts w:ascii="Times New Roman" w:hAnsi="Times New Roman" w:cs="Times New Roman"/>
              </w:rPr>
              <w:t>Player_ID</w:t>
            </w:r>
          </w:p>
        </w:tc>
        <w:tc>
          <w:tcPr>
            <w:tcW w:w="4320" w:type="dxa"/>
          </w:tcPr>
          <w:p w14:paraId="4A75765D" w14:textId="16F661B4" w:rsidR="00E61916" w:rsidRPr="000C07DF" w:rsidRDefault="00030092">
            <w:pPr>
              <w:rPr>
                <w:rFonts w:ascii="Times New Roman" w:hAnsi="Times New Roman" w:cs="Times New Roman"/>
              </w:rPr>
            </w:pPr>
            <w:r>
              <w:rPr>
                <w:rFonts w:ascii="Times New Roman" w:hAnsi="Times New Roman" w:cs="Times New Roman"/>
              </w:rPr>
              <w:t>VARCHAR</w:t>
            </w:r>
          </w:p>
        </w:tc>
      </w:tr>
      <w:tr w:rsidR="00E61916" w:rsidRPr="000C07DF" w14:paraId="29DDE70E" w14:textId="77777777">
        <w:tc>
          <w:tcPr>
            <w:tcW w:w="4320" w:type="dxa"/>
          </w:tcPr>
          <w:p w14:paraId="290174C9" w14:textId="77777777" w:rsidR="00E61916" w:rsidRPr="000C07DF" w:rsidRDefault="00E948C4">
            <w:pPr>
              <w:rPr>
                <w:rFonts w:ascii="Times New Roman" w:hAnsi="Times New Roman" w:cs="Times New Roman"/>
              </w:rPr>
            </w:pPr>
            <w:r w:rsidRPr="000C07DF">
              <w:rPr>
                <w:rFonts w:ascii="Times New Roman" w:hAnsi="Times New Roman" w:cs="Times New Roman"/>
              </w:rPr>
              <w:t>First_Name</w:t>
            </w:r>
          </w:p>
        </w:tc>
        <w:tc>
          <w:tcPr>
            <w:tcW w:w="4320" w:type="dxa"/>
          </w:tcPr>
          <w:p w14:paraId="37EA12BE"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22C0CF7F" w14:textId="77777777">
        <w:tc>
          <w:tcPr>
            <w:tcW w:w="4320" w:type="dxa"/>
          </w:tcPr>
          <w:p w14:paraId="40F5CA5E" w14:textId="77777777" w:rsidR="00E61916" w:rsidRPr="000C07DF" w:rsidRDefault="00E948C4">
            <w:pPr>
              <w:rPr>
                <w:rFonts w:ascii="Times New Roman" w:hAnsi="Times New Roman" w:cs="Times New Roman"/>
              </w:rPr>
            </w:pPr>
            <w:r w:rsidRPr="000C07DF">
              <w:rPr>
                <w:rFonts w:ascii="Times New Roman" w:hAnsi="Times New Roman" w:cs="Times New Roman"/>
              </w:rPr>
              <w:t>Last_Name</w:t>
            </w:r>
          </w:p>
        </w:tc>
        <w:tc>
          <w:tcPr>
            <w:tcW w:w="4320" w:type="dxa"/>
          </w:tcPr>
          <w:p w14:paraId="30616086"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43C83ED5" w14:textId="77777777">
        <w:tc>
          <w:tcPr>
            <w:tcW w:w="4320" w:type="dxa"/>
          </w:tcPr>
          <w:p w14:paraId="59E4F44E" w14:textId="77777777" w:rsidR="00E61916" w:rsidRPr="000C07DF" w:rsidRDefault="00E948C4">
            <w:pPr>
              <w:rPr>
                <w:rFonts w:ascii="Times New Roman" w:hAnsi="Times New Roman" w:cs="Times New Roman"/>
              </w:rPr>
            </w:pPr>
            <w:r w:rsidRPr="000C07DF">
              <w:rPr>
                <w:rFonts w:ascii="Times New Roman" w:hAnsi="Times New Roman" w:cs="Times New Roman"/>
              </w:rPr>
              <w:t>Date_of_Birth</w:t>
            </w:r>
          </w:p>
        </w:tc>
        <w:tc>
          <w:tcPr>
            <w:tcW w:w="4320" w:type="dxa"/>
          </w:tcPr>
          <w:p w14:paraId="3F7D44E1" w14:textId="77777777" w:rsidR="00E61916" w:rsidRPr="000C07DF" w:rsidRDefault="00E948C4">
            <w:pPr>
              <w:rPr>
                <w:rFonts w:ascii="Times New Roman" w:hAnsi="Times New Roman" w:cs="Times New Roman"/>
              </w:rPr>
            </w:pPr>
            <w:r w:rsidRPr="000C07DF">
              <w:rPr>
                <w:rFonts w:ascii="Times New Roman" w:hAnsi="Times New Roman" w:cs="Times New Roman"/>
              </w:rPr>
              <w:t>DATE</w:t>
            </w:r>
          </w:p>
        </w:tc>
      </w:tr>
      <w:tr w:rsidR="00E61916" w:rsidRPr="000C07DF" w14:paraId="3F9A0551" w14:textId="77777777">
        <w:tc>
          <w:tcPr>
            <w:tcW w:w="4320" w:type="dxa"/>
          </w:tcPr>
          <w:p w14:paraId="741F5C13" w14:textId="77777777" w:rsidR="00E61916" w:rsidRPr="000C07DF" w:rsidRDefault="00E948C4">
            <w:pPr>
              <w:rPr>
                <w:rFonts w:ascii="Times New Roman" w:hAnsi="Times New Roman" w:cs="Times New Roman"/>
              </w:rPr>
            </w:pPr>
            <w:r w:rsidRPr="000C07DF">
              <w:rPr>
                <w:rFonts w:ascii="Times New Roman" w:hAnsi="Times New Roman" w:cs="Times New Roman"/>
              </w:rPr>
              <w:t>Position</w:t>
            </w:r>
          </w:p>
        </w:tc>
        <w:tc>
          <w:tcPr>
            <w:tcW w:w="4320" w:type="dxa"/>
          </w:tcPr>
          <w:p w14:paraId="721C37EA"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45153FE4" w14:textId="77777777">
        <w:tc>
          <w:tcPr>
            <w:tcW w:w="4320" w:type="dxa"/>
          </w:tcPr>
          <w:p w14:paraId="12CAD144" w14:textId="77777777" w:rsidR="00E61916" w:rsidRPr="000C07DF" w:rsidRDefault="00E948C4">
            <w:pPr>
              <w:rPr>
                <w:rFonts w:ascii="Times New Roman" w:hAnsi="Times New Roman" w:cs="Times New Roman"/>
              </w:rPr>
            </w:pPr>
            <w:r w:rsidRPr="000C07DF">
              <w:rPr>
                <w:rFonts w:ascii="Times New Roman" w:hAnsi="Times New Roman" w:cs="Times New Roman"/>
              </w:rPr>
              <w:t>Height</w:t>
            </w:r>
          </w:p>
        </w:tc>
        <w:tc>
          <w:tcPr>
            <w:tcW w:w="4320" w:type="dxa"/>
          </w:tcPr>
          <w:p w14:paraId="09CAD335"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78C94E36" w14:textId="77777777">
        <w:tc>
          <w:tcPr>
            <w:tcW w:w="4320" w:type="dxa"/>
          </w:tcPr>
          <w:p w14:paraId="5B40EB0A" w14:textId="77777777" w:rsidR="00E61916" w:rsidRPr="000C07DF" w:rsidRDefault="00E948C4">
            <w:pPr>
              <w:rPr>
                <w:rFonts w:ascii="Times New Roman" w:hAnsi="Times New Roman" w:cs="Times New Roman"/>
              </w:rPr>
            </w:pPr>
            <w:r w:rsidRPr="000C07DF">
              <w:rPr>
                <w:rFonts w:ascii="Times New Roman" w:hAnsi="Times New Roman" w:cs="Times New Roman"/>
              </w:rPr>
              <w:t>Weight</w:t>
            </w:r>
          </w:p>
        </w:tc>
        <w:tc>
          <w:tcPr>
            <w:tcW w:w="4320" w:type="dxa"/>
          </w:tcPr>
          <w:p w14:paraId="6485B6F9"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1DCAA4FA" w14:textId="77777777">
        <w:tc>
          <w:tcPr>
            <w:tcW w:w="4320" w:type="dxa"/>
          </w:tcPr>
          <w:p w14:paraId="5DCA7310" w14:textId="77777777" w:rsidR="00E61916" w:rsidRPr="000C07DF" w:rsidRDefault="00E948C4">
            <w:pPr>
              <w:rPr>
                <w:rFonts w:ascii="Times New Roman" w:hAnsi="Times New Roman" w:cs="Times New Roman"/>
              </w:rPr>
            </w:pPr>
            <w:r w:rsidRPr="000C07DF">
              <w:rPr>
                <w:rFonts w:ascii="Times New Roman" w:hAnsi="Times New Roman" w:cs="Times New Roman"/>
              </w:rPr>
              <w:t>Jersey_Number</w:t>
            </w:r>
          </w:p>
        </w:tc>
        <w:tc>
          <w:tcPr>
            <w:tcW w:w="4320" w:type="dxa"/>
          </w:tcPr>
          <w:p w14:paraId="3AAD19FC"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23BCFB3E" w14:textId="77777777">
        <w:tc>
          <w:tcPr>
            <w:tcW w:w="4320" w:type="dxa"/>
          </w:tcPr>
          <w:p w14:paraId="0227C8CA" w14:textId="77777777" w:rsidR="00E61916" w:rsidRPr="000C07DF" w:rsidRDefault="00E948C4">
            <w:pPr>
              <w:rPr>
                <w:rFonts w:ascii="Times New Roman" w:hAnsi="Times New Roman" w:cs="Times New Roman"/>
              </w:rPr>
            </w:pPr>
            <w:r w:rsidRPr="000C07DF">
              <w:rPr>
                <w:rFonts w:ascii="Times New Roman" w:hAnsi="Times New Roman" w:cs="Times New Roman"/>
              </w:rPr>
              <w:t>Nationality</w:t>
            </w:r>
          </w:p>
        </w:tc>
        <w:tc>
          <w:tcPr>
            <w:tcW w:w="4320" w:type="dxa"/>
          </w:tcPr>
          <w:p w14:paraId="4B4EA92D"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05EC84B4" w14:textId="77777777">
        <w:tc>
          <w:tcPr>
            <w:tcW w:w="4320" w:type="dxa"/>
          </w:tcPr>
          <w:p w14:paraId="23FF467A" w14:textId="77777777" w:rsidR="00E61916" w:rsidRPr="000C07DF" w:rsidRDefault="00E948C4">
            <w:pPr>
              <w:rPr>
                <w:rFonts w:ascii="Times New Roman" w:hAnsi="Times New Roman" w:cs="Times New Roman"/>
              </w:rPr>
            </w:pPr>
            <w:r w:rsidRPr="000C07DF">
              <w:rPr>
                <w:rFonts w:ascii="Times New Roman" w:hAnsi="Times New Roman" w:cs="Times New Roman"/>
              </w:rPr>
              <w:t>Team_ID</w:t>
            </w:r>
          </w:p>
        </w:tc>
        <w:tc>
          <w:tcPr>
            <w:tcW w:w="4320" w:type="dxa"/>
          </w:tcPr>
          <w:p w14:paraId="133F7EB4"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bl>
    <w:p w14:paraId="5DABA18A" w14:textId="77777777" w:rsidR="00E61916" w:rsidRPr="000C07DF" w:rsidRDefault="00E948C4">
      <w:pPr>
        <w:rPr>
          <w:rFonts w:ascii="Times New Roman" w:hAnsi="Times New Roman" w:cs="Times New Roman"/>
        </w:rPr>
      </w:pPr>
      <w:r w:rsidRPr="000C07DF">
        <w:rPr>
          <w:rFonts w:ascii="Times New Roman" w:hAnsi="Times New Roman" w:cs="Times New Roman"/>
        </w:rPr>
        <w:t>Keys:</w:t>
      </w:r>
    </w:p>
    <w:p w14:paraId="1C611529"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lastRenderedPageBreak/>
        <w:t>PRIMARY KEY (Player_ID)</w:t>
      </w:r>
    </w:p>
    <w:p w14:paraId="53757A32"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(Team_ID) REFERENCES Team(Team_ID)</w:t>
      </w:r>
    </w:p>
    <w:p w14:paraId="5CDDA1C2" w14:textId="77777777" w:rsidR="00E61916" w:rsidRPr="000C07DF" w:rsidRDefault="00E948C4">
      <w:pPr>
        <w:pStyle w:val="Heading3"/>
        <w:rPr>
          <w:rFonts w:ascii="Times New Roman" w:hAnsi="Times New Roman" w:cs="Times New Roman"/>
        </w:rPr>
      </w:pPr>
      <w:r w:rsidRPr="000C07DF">
        <w:rPr>
          <w:rFonts w:ascii="Times New Roman" w:hAnsi="Times New Roman" w:cs="Times New Roman"/>
        </w:rPr>
        <w:t>Table Name: Coach</w:t>
      </w:r>
    </w:p>
    <w:tbl>
      <w:tblPr>
        <w:tblStyle w:val="TableGrid"/>
        <w:tblW w:w="0" w:type="auto"/>
        <w:tblLook w:val="04A0" w:firstRow="1" w:lastRow="0" w:firstColumn="1" w:lastColumn="0" w:noHBand="0" w:noVBand="1"/>
      </w:tblPr>
      <w:tblGrid>
        <w:gridCol w:w="4315"/>
        <w:gridCol w:w="4315"/>
      </w:tblGrid>
      <w:tr w:rsidR="00E61916" w:rsidRPr="000C07DF" w14:paraId="135ADF52" w14:textId="77777777">
        <w:tc>
          <w:tcPr>
            <w:tcW w:w="4320" w:type="dxa"/>
          </w:tcPr>
          <w:p w14:paraId="3D938843" w14:textId="77777777" w:rsidR="00E61916" w:rsidRPr="000C07DF" w:rsidRDefault="00E948C4">
            <w:pPr>
              <w:rPr>
                <w:rFonts w:ascii="Times New Roman" w:hAnsi="Times New Roman" w:cs="Times New Roman"/>
              </w:rPr>
            </w:pPr>
            <w:r w:rsidRPr="000C07DF">
              <w:rPr>
                <w:rFonts w:ascii="Times New Roman" w:hAnsi="Times New Roman" w:cs="Times New Roman"/>
              </w:rPr>
              <w:t>Attribute</w:t>
            </w:r>
          </w:p>
        </w:tc>
        <w:tc>
          <w:tcPr>
            <w:tcW w:w="4320" w:type="dxa"/>
          </w:tcPr>
          <w:p w14:paraId="5FDF44AF" w14:textId="77777777" w:rsidR="00E61916" w:rsidRPr="000C07DF" w:rsidRDefault="00E948C4">
            <w:pPr>
              <w:rPr>
                <w:rFonts w:ascii="Times New Roman" w:hAnsi="Times New Roman" w:cs="Times New Roman"/>
              </w:rPr>
            </w:pPr>
            <w:r w:rsidRPr="000C07DF">
              <w:rPr>
                <w:rFonts w:ascii="Times New Roman" w:hAnsi="Times New Roman" w:cs="Times New Roman"/>
              </w:rPr>
              <w:t>Data Type</w:t>
            </w:r>
          </w:p>
        </w:tc>
      </w:tr>
      <w:tr w:rsidR="00E61916" w:rsidRPr="000C07DF" w14:paraId="1333E15B" w14:textId="77777777">
        <w:tc>
          <w:tcPr>
            <w:tcW w:w="4320" w:type="dxa"/>
          </w:tcPr>
          <w:p w14:paraId="2035F5ED" w14:textId="77777777" w:rsidR="00E61916" w:rsidRPr="000C07DF" w:rsidRDefault="00E948C4">
            <w:pPr>
              <w:rPr>
                <w:rFonts w:ascii="Times New Roman" w:hAnsi="Times New Roman" w:cs="Times New Roman"/>
              </w:rPr>
            </w:pPr>
            <w:r w:rsidRPr="000C07DF">
              <w:rPr>
                <w:rFonts w:ascii="Times New Roman" w:hAnsi="Times New Roman" w:cs="Times New Roman"/>
              </w:rPr>
              <w:t>Coach_ID</w:t>
            </w:r>
          </w:p>
        </w:tc>
        <w:tc>
          <w:tcPr>
            <w:tcW w:w="4320" w:type="dxa"/>
          </w:tcPr>
          <w:p w14:paraId="51285439"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42A412DE" w14:textId="77777777">
        <w:tc>
          <w:tcPr>
            <w:tcW w:w="4320" w:type="dxa"/>
          </w:tcPr>
          <w:p w14:paraId="485920F2" w14:textId="77777777" w:rsidR="00E61916" w:rsidRPr="000C07DF" w:rsidRDefault="00E948C4">
            <w:pPr>
              <w:rPr>
                <w:rFonts w:ascii="Times New Roman" w:hAnsi="Times New Roman" w:cs="Times New Roman"/>
              </w:rPr>
            </w:pPr>
            <w:r w:rsidRPr="000C07DF">
              <w:rPr>
                <w:rFonts w:ascii="Times New Roman" w:hAnsi="Times New Roman" w:cs="Times New Roman"/>
              </w:rPr>
              <w:t>Role</w:t>
            </w:r>
          </w:p>
        </w:tc>
        <w:tc>
          <w:tcPr>
            <w:tcW w:w="4320" w:type="dxa"/>
          </w:tcPr>
          <w:p w14:paraId="1E51C94B"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71CA6F16" w14:textId="77777777">
        <w:tc>
          <w:tcPr>
            <w:tcW w:w="4320" w:type="dxa"/>
          </w:tcPr>
          <w:p w14:paraId="2B74B993" w14:textId="77777777" w:rsidR="00E61916" w:rsidRPr="000C07DF" w:rsidRDefault="00E948C4">
            <w:pPr>
              <w:rPr>
                <w:rFonts w:ascii="Times New Roman" w:hAnsi="Times New Roman" w:cs="Times New Roman"/>
              </w:rPr>
            </w:pPr>
            <w:r w:rsidRPr="000C07DF">
              <w:rPr>
                <w:rFonts w:ascii="Times New Roman" w:hAnsi="Times New Roman" w:cs="Times New Roman"/>
              </w:rPr>
              <w:t>Experience_Years</w:t>
            </w:r>
          </w:p>
        </w:tc>
        <w:tc>
          <w:tcPr>
            <w:tcW w:w="4320" w:type="dxa"/>
          </w:tcPr>
          <w:p w14:paraId="37FFF799"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0121537A" w14:textId="77777777">
        <w:tc>
          <w:tcPr>
            <w:tcW w:w="4320" w:type="dxa"/>
          </w:tcPr>
          <w:p w14:paraId="7E149C45" w14:textId="77777777" w:rsidR="00E61916" w:rsidRPr="000C07DF" w:rsidRDefault="00E948C4">
            <w:pPr>
              <w:rPr>
                <w:rFonts w:ascii="Times New Roman" w:hAnsi="Times New Roman" w:cs="Times New Roman"/>
              </w:rPr>
            </w:pPr>
            <w:r w:rsidRPr="000C07DF">
              <w:rPr>
                <w:rFonts w:ascii="Times New Roman" w:hAnsi="Times New Roman" w:cs="Times New Roman"/>
              </w:rPr>
              <w:t>Team_ID</w:t>
            </w:r>
          </w:p>
        </w:tc>
        <w:tc>
          <w:tcPr>
            <w:tcW w:w="4320" w:type="dxa"/>
          </w:tcPr>
          <w:p w14:paraId="77BBF7E0"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bl>
    <w:p w14:paraId="768C0F9D" w14:textId="77777777" w:rsidR="00E61916" w:rsidRPr="000C07DF" w:rsidRDefault="00E948C4">
      <w:pPr>
        <w:rPr>
          <w:rFonts w:ascii="Times New Roman" w:hAnsi="Times New Roman" w:cs="Times New Roman"/>
        </w:rPr>
      </w:pPr>
      <w:r w:rsidRPr="000C07DF">
        <w:rPr>
          <w:rFonts w:ascii="Times New Roman" w:hAnsi="Times New Roman" w:cs="Times New Roman"/>
        </w:rPr>
        <w:t>Keys:</w:t>
      </w:r>
    </w:p>
    <w:p w14:paraId="763FDEE3"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PRIMARY KEY (Coach_ID)</w:t>
      </w:r>
    </w:p>
    <w:p w14:paraId="0B56A294"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(Team_ID) REFERENCES Team(Team_ID)</w:t>
      </w:r>
    </w:p>
    <w:p w14:paraId="15A7C1D7" w14:textId="77777777" w:rsidR="00E61916" w:rsidRPr="000C07DF" w:rsidRDefault="00E948C4">
      <w:pPr>
        <w:pStyle w:val="Heading3"/>
        <w:rPr>
          <w:rFonts w:ascii="Times New Roman" w:hAnsi="Times New Roman" w:cs="Times New Roman"/>
        </w:rPr>
      </w:pPr>
      <w:r w:rsidRPr="000C07DF">
        <w:rPr>
          <w:rFonts w:ascii="Times New Roman" w:hAnsi="Times New Roman" w:cs="Times New Roman"/>
        </w:rPr>
        <w:t>Table Name: Match</w:t>
      </w:r>
    </w:p>
    <w:tbl>
      <w:tblPr>
        <w:tblStyle w:val="TableGrid"/>
        <w:tblW w:w="0" w:type="auto"/>
        <w:tblLook w:val="04A0" w:firstRow="1" w:lastRow="0" w:firstColumn="1" w:lastColumn="0" w:noHBand="0" w:noVBand="1"/>
      </w:tblPr>
      <w:tblGrid>
        <w:gridCol w:w="4315"/>
        <w:gridCol w:w="4315"/>
      </w:tblGrid>
      <w:tr w:rsidR="00E61916" w:rsidRPr="000C07DF" w14:paraId="2B11E5A8" w14:textId="77777777">
        <w:tc>
          <w:tcPr>
            <w:tcW w:w="4320" w:type="dxa"/>
          </w:tcPr>
          <w:p w14:paraId="5FC3FFD0" w14:textId="77777777" w:rsidR="00E61916" w:rsidRPr="000C07DF" w:rsidRDefault="00E948C4">
            <w:pPr>
              <w:rPr>
                <w:rFonts w:ascii="Times New Roman" w:hAnsi="Times New Roman" w:cs="Times New Roman"/>
              </w:rPr>
            </w:pPr>
            <w:r w:rsidRPr="000C07DF">
              <w:rPr>
                <w:rFonts w:ascii="Times New Roman" w:hAnsi="Times New Roman" w:cs="Times New Roman"/>
              </w:rPr>
              <w:t>Attribute</w:t>
            </w:r>
          </w:p>
        </w:tc>
        <w:tc>
          <w:tcPr>
            <w:tcW w:w="4320" w:type="dxa"/>
          </w:tcPr>
          <w:p w14:paraId="7D39BCEE" w14:textId="77777777" w:rsidR="00E61916" w:rsidRPr="000C07DF" w:rsidRDefault="00E948C4">
            <w:pPr>
              <w:rPr>
                <w:rFonts w:ascii="Times New Roman" w:hAnsi="Times New Roman" w:cs="Times New Roman"/>
              </w:rPr>
            </w:pPr>
            <w:r w:rsidRPr="000C07DF">
              <w:rPr>
                <w:rFonts w:ascii="Times New Roman" w:hAnsi="Times New Roman" w:cs="Times New Roman"/>
              </w:rPr>
              <w:t>Data Type</w:t>
            </w:r>
          </w:p>
        </w:tc>
      </w:tr>
      <w:tr w:rsidR="00E61916" w:rsidRPr="000C07DF" w14:paraId="0FAEBEE5" w14:textId="77777777">
        <w:tc>
          <w:tcPr>
            <w:tcW w:w="4320" w:type="dxa"/>
          </w:tcPr>
          <w:p w14:paraId="68A426C9" w14:textId="77777777" w:rsidR="00E61916" w:rsidRPr="000C07DF" w:rsidRDefault="00E948C4">
            <w:pPr>
              <w:rPr>
                <w:rFonts w:ascii="Times New Roman" w:hAnsi="Times New Roman" w:cs="Times New Roman"/>
              </w:rPr>
            </w:pPr>
            <w:r w:rsidRPr="000C07DF">
              <w:rPr>
                <w:rFonts w:ascii="Times New Roman" w:hAnsi="Times New Roman" w:cs="Times New Roman"/>
              </w:rPr>
              <w:t>Match_ID</w:t>
            </w:r>
          </w:p>
        </w:tc>
        <w:tc>
          <w:tcPr>
            <w:tcW w:w="4320" w:type="dxa"/>
          </w:tcPr>
          <w:p w14:paraId="7C70D52B"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623045AD" w14:textId="77777777">
        <w:tc>
          <w:tcPr>
            <w:tcW w:w="4320" w:type="dxa"/>
          </w:tcPr>
          <w:p w14:paraId="3DDE1CCD" w14:textId="77777777" w:rsidR="00E61916" w:rsidRPr="000C07DF" w:rsidRDefault="00E948C4">
            <w:pPr>
              <w:rPr>
                <w:rFonts w:ascii="Times New Roman" w:hAnsi="Times New Roman" w:cs="Times New Roman"/>
              </w:rPr>
            </w:pPr>
            <w:r w:rsidRPr="000C07DF">
              <w:rPr>
                <w:rFonts w:ascii="Times New Roman" w:hAnsi="Times New Roman" w:cs="Times New Roman"/>
              </w:rPr>
              <w:t>Home_Team_ID</w:t>
            </w:r>
          </w:p>
        </w:tc>
        <w:tc>
          <w:tcPr>
            <w:tcW w:w="4320" w:type="dxa"/>
          </w:tcPr>
          <w:p w14:paraId="0D03B480"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4FA6A8BF" w14:textId="77777777">
        <w:tc>
          <w:tcPr>
            <w:tcW w:w="4320" w:type="dxa"/>
          </w:tcPr>
          <w:p w14:paraId="70EDDA02" w14:textId="77777777" w:rsidR="00E61916" w:rsidRPr="000C07DF" w:rsidRDefault="00E948C4">
            <w:pPr>
              <w:rPr>
                <w:rFonts w:ascii="Times New Roman" w:hAnsi="Times New Roman" w:cs="Times New Roman"/>
              </w:rPr>
            </w:pPr>
            <w:r w:rsidRPr="000C07DF">
              <w:rPr>
                <w:rFonts w:ascii="Times New Roman" w:hAnsi="Times New Roman" w:cs="Times New Roman"/>
              </w:rPr>
              <w:t>Away_Team_ID</w:t>
            </w:r>
          </w:p>
        </w:tc>
        <w:tc>
          <w:tcPr>
            <w:tcW w:w="4320" w:type="dxa"/>
          </w:tcPr>
          <w:p w14:paraId="6FD16899"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1386B723" w14:textId="77777777">
        <w:tc>
          <w:tcPr>
            <w:tcW w:w="4320" w:type="dxa"/>
          </w:tcPr>
          <w:p w14:paraId="47A48845" w14:textId="77777777" w:rsidR="00E61916" w:rsidRPr="000C07DF" w:rsidRDefault="00E948C4">
            <w:pPr>
              <w:rPr>
                <w:rFonts w:ascii="Times New Roman" w:hAnsi="Times New Roman" w:cs="Times New Roman"/>
              </w:rPr>
            </w:pPr>
            <w:r w:rsidRPr="000C07DF">
              <w:rPr>
                <w:rFonts w:ascii="Times New Roman" w:hAnsi="Times New Roman" w:cs="Times New Roman"/>
              </w:rPr>
              <w:t>Match_Date</w:t>
            </w:r>
          </w:p>
        </w:tc>
        <w:tc>
          <w:tcPr>
            <w:tcW w:w="4320" w:type="dxa"/>
          </w:tcPr>
          <w:p w14:paraId="0E0C9397" w14:textId="77777777" w:rsidR="00E61916" w:rsidRPr="000C07DF" w:rsidRDefault="00E948C4">
            <w:pPr>
              <w:rPr>
                <w:rFonts w:ascii="Times New Roman" w:hAnsi="Times New Roman" w:cs="Times New Roman"/>
              </w:rPr>
            </w:pPr>
            <w:r w:rsidRPr="000C07DF">
              <w:rPr>
                <w:rFonts w:ascii="Times New Roman" w:hAnsi="Times New Roman" w:cs="Times New Roman"/>
              </w:rPr>
              <w:t>DATE</w:t>
            </w:r>
          </w:p>
        </w:tc>
      </w:tr>
      <w:tr w:rsidR="00E61916" w:rsidRPr="000C07DF" w14:paraId="2486C0E8" w14:textId="77777777">
        <w:tc>
          <w:tcPr>
            <w:tcW w:w="4320" w:type="dxa"/>
          </w:tcPr>
          <w:p w14:paraId="322C84CB" w14:textId="77777777" w:rsidR="00E61916" w:rsidRPr="000C07DF" w:rsidRDefault="00E948C4">
            <w:pPr>
              <w:rPr>
                <w:rFonts w:ascii="Times New Roman" w:hAnsi="Times New Roman" w:cs="Times New Roman"/>
              </w:rPr>
            </w:pPr>
            <w:r w:rsidRPr="000C07DF">
              <w:rPr>
                <w:rFonts w:ascii="Times New Roman" w:hAnsi="Times New Roman" w:cs="Times New Roman"/>
              </w:rPr>
              <w:t>Match_Time</w:t>
            </w:r>
          </w:p>
        </w:tc>
        <w:tc>
          <w:tcPr>
            <w:tcW w:w="4320" w:type="dxa"/>
          </w:tcPr>
          <w:p w14:paraId="70EF39BB" w14:textId="77777777" w:rsidR="00E61916" w:rsidRPr="000C07DF" w:rsidRDefault="00E948C4">
            <w:pPr>
              <w:rPr>
                <w:rFonts w:ascii="Times New Roman" w:hAnsi="Times New Roman" w:cs="Times New Roman"/>
              </w:rPr>
            </w:pPr>
            <w:r w:rsidRPr="000C07DF">
              <w:rPr>
                <w:rFonts w:ascii="Times New Roman" w:hAnsi="Times New Roman" w:cs="Times New Roman"/>
              </w:rPr>
              <w:t>TIME</w:t>
            </w:r>
          </w:p>
        </w:tc>
      </w:tr>
      <w:tr w:rsidR="00E61916" w:rsidRPr="000C07DF" w14:paraId="2ECF5AE6" w14:textId="77777777">
        <w:tc>
          <w:tcPr>
            <w:tcW w:w="4320" w:type="dxa"/>
          </w:tcPr>
          <w:p w14:paraId="60A3556D" w14:textId="77777777" w:rsidR="00E61916" w:rsidRPr="000C07DF" w:rsidRDefault="00E948C4">
            <w:pPr>
              <w:rPr>
                <w:rFonts w:ascii="Times New Roman" w:hAnsi="Times New Roman" w:cs="Times New Roman"/>
              </w:rPr>
            </w:pPr>
            <w:r w:rsidRPr="000C07DF">
              <w:rPr>
                <w:rFonts w:ascii="Times New Roman" w:hAnsi="Times New Roman" w:cs="Times New Roman"/>
              </w:rPr>
              <w:t>Venue</w:t>
            </w:r>
          </w:p>
        </w:tc>
        <w:tc>
          <w:tcPr>
            <w:tcW w:w="4320" w:type="dxa"/>
          </w:tcPr>
          <w:p w14:paraId="75112BEF"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r w:rsidR="00E61916" w:rsidRPr="000C07DF" w14:paraId="45BAF473" w14:textId="77777777">
        <w:tc>
          <w:tcPr>
            <w:tcW w:w="4320" w:type="dxa"/>
          </w:tcPr>
          <w:p w14:paraId="63DEF2C2" w14:textId="77777777" w:rsidR="00E61916" w:rsidRPr="000C07DF" w:rsidRDefault="00E948C4">
            <w:pPr>
              <w:rPr>
                <w:rFonts w:ascii="Times New Roman" w:hAnsi="Times New Roman" w:cs="Times New Roman"/>
              </w:rPr>
            </w:pPr>
            <w:r w:rsidRPr="000C07DF">
              <w:rPr>
                <w:rFonts w:ascii="Times New Roman" w:hAnsi="Times New Roman" w:cs="Times New Roman"/>
              </w:rPr>
              <w:t>Results</w:t>
            </w:r>
          </w:p>
        </w:tc>
        <w:tc>
          <w:tcPr>
            <w:tcW w:w="4320" w:type="dxa"/>
          </w:tcPr>
          <w:p w14:paraId="7B13E812" w14:textId="77777777" w:rsidR="00E61916" w:rsidRPr="000C07DF" w:rsidRDefault="00E948C4">
            <w:pPr>
              <w:rPr>
                <w:rFonts w:ascii="Times New Roman" w:hAnsi="Times New Roman" w:cs="Times New Roman"/>
              </w:rPr>
            </w:pPr>
            <w:r w:rsidRPr="000C07DF">
              <w:rPr>
                <w:rFonts w:ascii="Times New Roman" w:hAnsi="Times New Roman" w:cs="Times New Roman"/>
              </w:rPr>
              <w:t>VARCHAR</w:t>
            </w:r>
          </w:p>
        </w:tc>
      </w:tr>
    </w:tbl>
    <w:p w14:paraId="3040A7A3" w14:textId="77777777" w:rsidR="00E61916" w:rsidRPr="000C07DF" w:rsidRDefault="00E948C4">
      <w:pPr>
        <w:rPr>
          <w:rFonts w:ascii="Times New Roman" w:hAnsi="Times New Roman" w:cs="Times New Roman"/>
        </w:rPr>
      </w:pPr>
      <w:r w:rsidRPr="000C07DF">
        <w:rPr>
          <w:rFonts w:ascii="Times New Roman" w:hAnsi="Times New Roman" w:cs="Times New Roman"/>
        </w:rPr>
        <w:t>Keys:</w:t>
      </w:r>
    </w:p>
    <w:p w14:paraId="3B6BD31C"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PRIMARY KEY (Match_ID)</w:t>
      </w:r>
    </w:p>
    <w:p w14:paraId="328EAA2C"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(Home_Team_ID) REFERENCES Team(Team_ID)</w:t>
      </w:r>
    </w:p>
    <w:p w14:paraId="26231B06"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(Away_Team_ID) REFERENCES Team(Team_ID)</w:t>
      </w:r>
    </w:p>
    <w:p w14:paraId="2BD08222" w14:textId="77777777" w:rsidR="00E61916" w:rsidRPr="000C07DF" w:rsidRDefault="00E948C4">
      <w:pPr>
        <w:pStyle w:val="Heading3"/>
        <w:rPr>
          <w:rFonts w:ascii="Times New Roman" w:hAnsi="Times New Roman" w:cs="Times New Roman"/>
        </w:rPr>
      </w:pPr>
      <w:r w:rsidRPr="000C07DF">
        <w:rPr>
          <w:rFonts w:ascii="Times New Roman" w:hAnsi="Times New Roman" w:cs="Times New Roman"/>
        </w:rPr>
        <w:t>Table Name: Player_Stats</w:t>
      </w:r>
    </w:p>
    <w:tbl>
      <w:tblPr>
        <w:tblStyle w:val="TableGrid"/>
        <w:tblW w:w="0" w:type="auto"/>
        <w:tblLook w:val="04A0" w:firstRow="1" w:lastRow="0" w:firstColumn="1" w:lastColumn="0" w:noHBand="0" w:noVBand="1"/>
      </w:tblPr>
      <w:tblGrid>
        <w:gridCol w:w="4316"/>
        <w:gridCol w:w="4314"/>
      </w:tblGrid>
      <w:tr w:rsidR="00E61916" w:rsidRPr="000C07DF" w14:paraId="06D50BE7" w14:textId="77777777">
        <w:tc>
          <w:tcPr>
            <w:tcW w:w="4320" w:type="dxa"/>
          </w:tcPr>
          <w:p w14:paraId="791D1ABB" w14:textId="77777777" w:rsidR="00E61916" w:rsidRPr="000C07DF" w:rsidRDefault="00E948C4">
            <w:pPr>
              <w:rPr>
                <w:rFonts w:ascii="Times New Roman" w:hAnsi="Times New Roman" w:cs="Times New Roman"/>
              </w:rPr>
            </w:pPr>
            <w:r w:rsidRPr="000C07DF">
              <w:rPr>
                <w:rFonts w:ascii="Times New Roman" w:hAnsi="Times New Roman" w:cs="Times New Roman"/>
              </w:rPr>
              <w:t>Attribute</w:t>
            </w:r>
          </w:p>
        </w:tc>
        <w:tc>
          <w:tcPr>
            <w:tcW w:w="4320" w:type="dxa"/>
          </w:tcPr>
          <w:p w14:paraId="6C97639A" w14:textId="77777777" w:rsidR="00E61916" w:rsidRPr="000C07DF" w:rsidRDefault="00E948C4">
            <w:pPr>
              <w:rPr>
                <w:rFonts w:ascii="Times New Roman" w:hAnsi="Times New Roman" w:cs="Times New Roman"/>
              </w:rPr>
            </w:pPr>
            <w:r w:rsidRPr="000C07DF">
              <w:rPr>
                <w:rFonts w:ascii="Times New Roman" w:hAnsi="Times New Roman" w:cs="Times New Roman"/>
              </w:rPr>
              <w:t>Data Type</w:t>
            </w:r>
          </w:p>
        </w:tc>
      </w:tr>
      <w:tr w:rsidR="00E61916" w:rsidRPr="000C07DF" w14:paraId="709FAF42" w14:textId="77777777">
        <w:tc>
          <w:tcPr>
            <w:tcW w:w="4320" w:type="dxa"/>
          </w:tcPr>
          <w:p w14:paraId="36364142" w14:textId="77777777" w:rsidR="00E61916" w:rsidRPr="000C07DF" w:rsidRDefault="00E948C4">
            <w:pPr>
              <w:rPr>
                <w:rFonts w:ascii="Times New Roman" w:hAnsi="Times New Roman" w:cs="Times New Roman"/>
              </w:rPr>
            </w:pPr>
            <w:r w:rsidRPr="000C07DF">
              <w:rPr>
                <w:rFonts w:ascii="Times New Roman" w:hAnsi="Times New Roman" w:cs="Times New Roman"/>
              </w:rPr>
              <w:t>Stats_ID</w:t>
            </w:r>
          </w:p>
        </w:tc>
        <w:tc>
          <w:tcPr>
            <w:tcW w:w="4320" w:type="dxa"/>
          </w:tcPr>
          <w:p w14:paraId="5A725E7C"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19A98327" w14:textId="77777777">
        <w:tc>
          <w:tcPr>
            <w:tcW w:w="4320" w:type="dxa"/>
          </w:tcPr>
          <w:p w14:paraId="39136C9D" w14:textId="77777777" w:rsidR="00E61916" w:rsidRPr="000C07DF" w:rsidRDefault="00E948C4">
            <w:pPr>
              <w:rPr>
                <w:rFonts w:ascii="Times New Roman" w:hAnsi="Times New Roman" w:cs="Times New Roman"/>
              </w:rPr>
            </w:pPr>
            <w:r w:rsidRPr="000C07DF">
              <w:rPr>
                <w:rFonts w:ascii="Times New Roman" w:hAnsi="Times New Roman" w:cs="Times New Roman"/>
              </w:rPr>
              <w:t>Player_ID</w:t>
            </w:r>
          </w:p>
        </w:tc>
        <w:tc>
          <w:tcPr>
            <w:tcW w:w="4320" w:type="dxa"/>
          </w:tcPr>
          <w:p w14:paraId="393AA3C5"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5C19E785" w14:textId="77777777">
        <w:tc>
          <w:tcPr>
            <w:tcW w:w="4320" w:type="dxa"/>
          </w:tcPr>
          <w:p w14:paraId="171926B1" w14:textId="77777777" w:rsidR="00E61916" w:rsidRPr="000C07DF" w:rsidRDefault="00E948C4">
            <w:pPr>
              <w:rPr>
                <w:rFonts w:ascii="Times New Roman" w:hAnsi="Times New Roman" w:cs="Times New Roman"/>
              </w:rPr>
            </w:pPr>
            <w:r w:rsidRPr="000C07DF">
              <w:rPr>
                <w:rFonts w:ascii="Times New Roman" w:hAnsi="Times New Roman" w:cs="Times New Roman"/>
              </w:rPr>
              <w:t>Match_ID</w:t>
            </w:r>
          </w:p>
        </w:tc>
        <w:tc>
          <w:tcPr>
            <w:tcW w:w="4320" w:type="dxa"/>
          </w:tcPr>
          <w:p w14:paraId="3AEE1EA1"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6BCA50B4" w14:textId="77777777">
        <w:tc>
          <w:tcPr>
            <w:tcW w:w="4320" w:type="dxa"/>
          </w:tcPr>
          <w:p w14:paraId="68D3BBC5" w14:textId="77777777" w:rsidR="00E61916" w:rsidRPr="000C07DF" w:rsidRDefault="00E948C4">
            <w:pPr>
              <w:rPr>
                <w:rFonts w:ascii="Times New Roman" w:hAnsi="Times New Roman" w:cs="Times New Roman"/>
              </w:rPr>
            </w:pPr>
            <w:r w:rsidRPr="000C07DF">
              <w:rPr>
                <w:rFonts w:ascii="Times New Roman" w:hAnsi="Times New Roman" w:cs="Times New Roman"/>
              </w:rPr>
              <w:t>Points</w:t>
            </w:r>
          </w:p>
        </w:tc>
        <w:tc>
          <w:tcPr>
            <w:tcW w:w="4320" w:type="dxa"/>
          </w:tcPr>
          <w:p w14:paraId="1DD76855"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540D1F25" w14:textId="77777777">
        <w:tc>
          <w:tcPr>
            <w:tcW w:w="4320" w:type="dxa"/>
          </w:tcPr>
          <w:p w14:paraId="4B8702B3" w14:textId="77777777" w:rsidR="00E61916" w:rsidRPr="000C07DF" w:rsidRDefault="00E948C4">
            <w:pPr>
              <w:rPr>
                <w:rFonts w:ascii="Times New Roman" w:hAnsi="Times New Roman" w:cs="Times New Roman"/>
              </w:rPr>
            </w:pPr>
            <w:r w:rsidRPr="000C07DF">
              <w:rPr>
                <w:rFonts w:ascii="Times New Roman" w:hAnsi="Times New Roman" w:cs="Times New Roman"/>
              </w:rPr>
              <w:t>Assists</w:t>
            </w:r>
          </w:p>
        </w:tc>
        <w:tc>
          <w:tcPr>
            <w:tcW w:w="4320" w:type="dxa"/>
          </w:tcPr>
          <w:p w14:paraId="157F69DE"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139C42B4" w14:textId="77777777">
        <w:tc>
          <w:tcPr>
            <w:tcW w:w="4320" w:type="dxa"/>
          </w:tcPr>
          <w:p w14:paraId="1670C2CF" w14:textId="77777777" w:rsidR="00E61916" w:rsidRPr="000C07DF" w:rsidRDefault="00E948C4">
            <w:pPr>
              <w:rPr>
                <w:rFonts w:ascii="Times New Roman" w:hAnsi="Times New Roman" w:cs="Times New Roman"/>
              </w:rPr>
            </w:pPr>
            <w:r w:rsidRPr="000C07DF">
              <w:rPr>
                <w:rFonts w:ascii="Times New Roman" w:hAnsi="Times New Roman" w:cs="Times New Roman"/>
              </w:rPr>
              <w:t>Rebounds</w:t>
            </w:r>
          </w:p>
        </w:tc>
        <w:tc>
          <w:tcPr>
            <w:tcW w:w="4320" w:type="dxa"/>
          </w:tcPr>
          <w:p w14:paraId="7EEE360B"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13DB8E96" w14:textId="77777777">
        <w:tc>
          <w:tcPr>
            <w:tcW w:w="4320" w:type="dxa"/>
          </w:tcPr>
          <w:p w14:paraId="6CB7ACDC" w14:textId="77777777" w:rsidR="00E61916" w:rsidRPr="000C07DF" w:rsidRDefault="00E948C4">
            <w:pPr>
              <w:rPr>
                <w:rFonts w:ascii="Times New Roman" w:hAnsi="Times New Roman" w:cs="Times New Roman"/>
              </w:rPr>
            </w:pPr>
            <w:r w:rsidRPr="000C07DF">
              <w:rPr>
                <w:rFonts w:ascii="Times New Roman" w:hAnsi="Times New Roman" w:cs="Times New Roman"/>
              </w:rPr>
              <w:t>Steals</w:t>
            </w:r>
          </w:p>
        </w:tc>
        <w:tc>
          <w:tcPr>
            <w:tcW w:w="4320" w:type="dxa"/>
          </w:tcPr>
          <w:p w14:paraId="5D6F59F9"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515E0173" w14:textId="77777777">
        <w:tc>
          <w:tcPr>
            <w:tcW w:w="4320" w:type="dxa"/>
          </w:tcPr>
          <w:p w14:paraId="68F9BDE6" w14:textId="77777777" w:rsidR="00E61916" w:rsidRPr="000C07DF" w:rsidRDefault="00E948C4">
            <w:pPr>
              <w:rPr>
                <w:rFonts w:ascii="Times New Roman" w:hAnsi="Times New Roman" w:cs="Times New Roman"/>
              </w:rPr>
            </w:pPr>
            <w:r w:rsidRPr="000C07DF">
              <w:rPr>
                <w:rFonts w:ascii="Times New Roman" w:hAnsi="Times New Roman" w:cs="Times New Roman"/>
              </w:rPr>
              <w:t>Blocks</w:t>
            </w:r>
          </w:p>
        </w:tc>
        <w:tc>
          <w:tcPr>
            <w:tcW w:w="4320" w:type="dxa"/>
          </w:tcPr>
          <w:p w14:paraId="4FF6FD3E"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3AB5562D" w14:textId="77777777">
        <w:tc>
          <w:tcPr>
            <w:tcW w:w="4320" w:type="dxa"/>
          </w:tcPr>
          <w:p w14:paraId="1E6A6F06" w14:textId="77777777" w:rsidR="00E61916" w:rsidRPr="000C07DF" w:rsidRDefault="00E948C4">
            <w:pPr>
              <w:rPr>
                <w:rFonts w:ascii="Times New Roman" w:hAnsi="Times New Roman" w:cs="Times New Roman"/>
              </w:rPr>
            </w:pPr>
            <w:r w:rsidRPr="000C07DF">
              <w:rPr>
                <w:rFonts w:ascii="Times New Roman" w:hAnsi="Times New Roman" w:cs="Times New Roman"/>
              </w:rPr>
              <w:t>Minutes_Played</w:t>
            </w:r>
          </w:p>
        </w:tc>
        <w:tc>
          <w:tcPr>
            <w:tcW w:w="4320" w:type="dxa"/>
          </w:tcPr>
          <w:p w14:paraId="7431EF46"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bl>
    <w:p w14:paraId="59B7DF07" w14:textId="77777777" w:rsidR="00E61916" w:rsidRPr="000C07DF" w:rsidRDefault="00E948C4">
      <w:pPr>
        <w:rPr>
          <w:rFonts w:ascii="Times New Roman" w:hAnsi="Times New Roman" w:cs="Times New Roman"/>
        </w:rPr>
      </w:pPr>
      <w:r w:rsidRPr="000C07DF">
        <w:rPr>
          <w:rFonts w:ascii="Times New Roman" w:hAnsi="Times New Roman" w:cs="Times New Roman"/>
        </w:rPr>
        <w:t>Keys:</w:t>
      </w:r>
    </w:p>
    <w:p w14:paraId="7DF3F1D8"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PRIMARY KEY (Stats_ID)</w:t>
      </w:r>
    </w:p>
    <w:p w14:paraId="1291F7AA"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(Player_ID) REFERENCES Player(Player_ID)</w:t>
      </w:r>
    </w:p>
    <w:p w14:paraId="04D6E28B"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(Match_ID) REFERENCES Match(Match_ID)</w:t>
      </w:r>
    </w:p>
    <w:p w14:paraId="42BDA14C" w14:textId="77777777" w:rsidR="00E61916" w:rsidRPr="000C07DF" w:rsidRDefault="00E948C4">
      <w:pPr>
        <w:pStyle w:val="Heading3"/>
        <w:rPr>
          <w:rFonts w:ascii="Times New Roman" w:hAnsi="Times New Roman" w:cs="Times New Roman"/>
        </w:rPr>
      </w:pPr>
      <w:r w:rsidRPr="000C07DF">
        <w:rPr>
          <w:rFonts w:ascii="Times New Roman" w:hAnsi="Times New Roman" w:cs="Times New Roman"/>
        </w:rPr>
        <w:t>Table Name: Coach_Assignment</w:t>
      </w:r>
    </w:p>
    <w:tbl>
      <w:tblPr>
        <w:tblStyle w:val="TableGrid"/>
        <w:tblW w:w="0" w:type="auto"/>
        <w:tblLook w:val="04A0" w:firstRow="1" w:lastRow="0" w:firstColumn="1" w:lastColumn="0" w:noHBand="0" w:noVBand="1"/>
      </w:tblPr>
      <w:tblGrid>
        <w:gridCol w:w="4315"/>
        <w:gridCol w:w="4315"/>
      </w:tblGrid>
      <w:tr w:rsidR="00E61916" w:rsidRPr="000C07DF" w14:paraId="58F81BA3" w14:textId="77777777">
        <w:tc>
          <w:tcPr>
            <w:tcW w:w="4320" w:type="dxa"/>
          </w:tcPr>
          <w:p w14:paraId="7FE1C04A" w14:textId="77777777" w:rsidR="00E61916" w:rsidRPr="000C07DF" w:rsidRDefault="00E948C4">
            <w:pPr>
              <w:rPr>
                <w:rFonts w:ascii="Times New Roman" w:hAnsi="Times New Roman" w:cs="Times New Roman"/>
              </w:rPr>
            </w:pPr>
            <w:r w:rsidRPr="000C07DF">
              <w:rPr>
                <w:rFonts w:ascii="Times New Roman" w:hAnsi="Times New Roman" w:cs="Times New Roman"/>
              </w:rPr>
              <w:t>Attribute</w:t>
            </w:r>
          </w:p>
        </w:tc>
        <w:tc>
          <w:tcPr>
            <w:tcW w:w="4320" w:type="dxa"/>
          </w:tcPr>
          <w:p w14:paraId="129AD55D" w14:textId="77777777" w:rsidR="00E61916" w:rsidRPr="000C07DF" w:rsidRDefault="00E948C4">
            <w:pPr>
              <w:rPr>
                <w:rFonts w:ascii="Times New Roman" w:hAnsi="Times New Roman" w:cs="Times New Roman"/>
              </w:rPr>
            </w:pPr>
            <w:r w:rsidRPr="000C07DF">
              <w:rPr>
                <w:rFonts w:ascii="Times New Roman" w:hAnsi="Times New Roman" w:cs="Times New Roman"/>
              </w:rPr>
              <w:t>Data Type</w:t>
            </w:r>
          </w:p>
        </w:tc>
      </w:tr>
      <w:tr w:rsidR="00E61916" w:rsidRPr="000C07DF" w14:paraId="0294682D" w14:textId="77777777">
        <w:tc>
          <w:tcPr>
            <w:tcW w:w="4320" w:type="dxa"/>
          </w:tcPr>
          <w:p w14:paraId="414927AA" w14:textId="77777777" w:rsidR="00E61916" w:rsidRPr="000C07DF" w:rsidRDefault="00E948C4">
            <w:pPr>
              <w:rPr>
                <w:rFonts w:ascii="Times New Roman" w:hAnsi="Times New Roman" w:cs="Times New Roman"/>
              </w:rPr>
            </w:pPr>
            <w:r w:rsidRPr="000C07DF">
              <w:rPr>
                <w:rFonts w:ascii="Times New Roman" w:hAnsi="Times New Roman" w:cs="Times New Roman"/>
              </w:rPr>
              <w:lastRenderedPageBreak/>
              <w:t>Assignment_ID</w:t>
            </w:r>
          </w:p>
        </w:tc>
        <w:tc>
          <w:tcPr>
            <w:tcW w:w="4320" w:type="dxa"/>
          </w:tcPr>
          <w:p w14:paraId="2E836A5E"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7B9B29FB" w14:textId="77777777">
        <w:tc>
          <w:tcPr>
            <w:tcW w:w="4320" w:type="dxa"/>
          </w:tcPr>
          <w:p w14:paraId="126D3987" w14:textId="77777777" w:rsidR="00E61916" w:rsidRPr="000C07DF" w:rsidRDefault="00E948C4">
            <w:pPr>
              <w:rPr>
                <w:rFonts w:ascii="Times New Roman" w:hAnsi="Times New Roman" w:cs="Times New Roman"/>
              </w:rPr>
            </w:pPr>
            <w:r w:rsidRPr="000C07DF">
              <w:rPr>
                <w:rFonts w:ascii="Times New Roman" w:hAnsi="Times New Roman" w:cs="Times New Roman"/>
              </w:rPr>
              <w:t>Coach_ID</w:t>
            </w:r>
          </w:p>
        </w:tc>
        <w:tc>
          <w:tcPr>
            <w:tcW w:w="4320" w:type="dxa"/>
          </w:tcPr>
          <w:p w14:paraId="0344A5D9"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59B90C44" w14:textId="77777777">
        <w:tc>
          <w:tcPr>
            <w:tcW w:w="4320" w:type="dxa"/>
          </w:tcPr>
          <w:p w14:paraId="0AA66C37" w14:textId="77777777" w:rsidR="00E61916" w:rsidRPr="000C07DF" w:rsidRDefault="00E948C4">
            <w:pPr>
              <w:rPr>
                <w:rFonts w:ascii="Times New Roman" w:hAnsi="Times New Roman" w:cs="Times New Roman"/>
              </w:rPr>
            </w:pPr>
            <w:r w:rsidRPr="000C07DF">
              <w:rPr>
                <w:rFonts w:ascii="Times New Roman" w:hAnsi="Times New Roman" w:cs="Times New Roman"/>
              </w:rPr>
              <w:t>Team_ID</w:t>
            </w:r>
          </w:p>
        </w:tc>
        <w:tc>
          <w:tcPr>
            <w:tcW w:w="4320" w:type="dxa"/>
          </w:tcPr>
          <w:p w14:paraId="2D921EEC"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003248A3" w14:textId="77777777">
        <w:tc>
          <w:tcPr>
            <w:tcW w:w="4320" w:type="dxa"/>
          </w:tcPr>
          <w:p w14:paraId="2B185FF3" w14:textId="77777777" w:rsidR="00E61916" w:rsidRPr="000C07DF" w:rsidRDefault="00E948C4">
            <w:pPr>
              <w:rPr>
                <w:rFonts w:ascii="Times New Roman" w:hAnsi="Times New Roman" w:cs="Times New Roman"/>
              </w:rPr>
            </w:pPr>
            <w:r w:rsidRPr="000C07DF">
              <w:rPr>
                <w:rFonts w:ascii="Times New Roman" w:hAnsi="Times New Roman" w:cs="Times New Roman"/>
              </w:rPr>
              <w:t>Start_Date</w:t>
            </w:r>
          </w:p>
        </w:tc>
        <w:tc>
          <w:tcPr>
            <w:tcW w:w="4320" w:type="dxa"/>
          </w:tcPr>
          <w:p w14:paraId="6125BF8C" w14:textId="77777777" w:rsidR="00E61916" w:rsidRPr="000C07DF" w:rsidRDefault="00E948C4">
            <w:pPr>
              <w:rPr>
                <w:rFonts w:ascii="Times New Roman" w:hAnsi="Times New Roman" w:cs="Times New Roman"/>
              </w:rPr>
            </w:pPr>
            <w:r w:rsidRPr="000C07DF">
              <w:rPr>
                <w:rFonts w:ascii="Times New Roman" w:hAnsi="Times New Roman" w:cs="Times New Roman"/>
              </w:rPr>
              <w:t>DATE</w:t>
            </w:r>
          </w:p>
        </w:tc>
      </w:tr>
      <w:tr w:rsidR="00E61916" w:rsidRPr="000C07DF" w14:paraId="4894064F" w14:textId="77777777">
        <w:tc>
          <w:tcPr>
            <w:tcW w:w="4320" w:type="dxa"/>
          </w:tcPr>
          <w:p w14:paraId="24194279" w14:textId="77777777" w:rsidR="00E61916" w:rsidRPr="000C07DF" w:rsidRDefault="00E948C4">
            <w:pPr>
              <w:rPr>
                <w:rFonts w:ascii="Times New Roman" w:hAnsi="Times New Roman" w:cs="Times New Roman"/>
              </w:rPr>
            </w:pPr>
            <w:r w:rsidRPr="000C07DF">
              <w:rPr>
                <w:rFonts w:ascii="Times New Roman" w:hAnsi="Times New Roman" w:cs="Times New Roman"/>
              </w:rPr>
              <w:t>End_Date</w:t>
            </w:r>
          </w:p>
        </w:tc>
        <w:tc>
          <w:tcPr>
            <w:tcW w:w="4320" w:type="dxa"/>
          </w:tcPr>
          <w:p w14:paraId="7817EAB4" w14:textId="77777777" w:rsidR="00E61916" w:rsidRPr="000C07DF" w:rsidRDefault="00E948C4">
            <w:pPr>
              <w:rPr>
                <w:rFonts w:ascii="Times New Roman" w:hAnsi="Times New Roman" w:cs="Times New Roman"/>
              </w:rPr>
            </w:pPr>
            <w:r w:rsidRPr="000C07DF">
              <w:rPr>
                <w:rFonts w:ascii="Times New Roman" w:hAnsi="Times New Roman" w:cs="Times New Roman"/>
              </w:rPr>
              <w:t>DATE (nullable)</w:t>
            </w:r>
          </w:p>
        </w:tc>
      </w:tr>
    </w:tbl>
    <w:p w14:paraId="71C2D58B" w14:textId="77777777" w:rsidR="00E61916" w:rsidRPr="000C07DF" w:rsidRDefault="00E948C4">
      <w:pPr>
        <w:rPr>
          <w:rFonts w:ascii="Times New Roman" w:hAnsi="Times New Roman" w:cs="Times New Roman"/>
        </w:rPr>
      </w:pPr>
      <w:r w:rsidRPr="000C07DF">
        <w:rPr>
          <w:rFonts w:ascii="Times New Roman" w:hAnsi="Times New Roman" w:cs="Times New Roman"/>
        </w:rPr>
        <w:t>Keys:</w:t>
      </w:r>
    </w:p>
    <w:p w14:paraId="5A873553"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PRIMARY KEY (Assignment_ID)</w:t>
      </w:r>
    </w:p>
    <w:p w14:paraId="10158680"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(Coach_ID) REFERENCES Coach(Coach_ID)</w:t>
      </w:r>
    </w:p>
    <w:p w14:paraId="24D58BB5"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FOREIGN KEY (Team_ID) REFERENCES Team(Team_ID)</w:t>
      </w:r>
    </w:p>
    <w:p w14:paraId="2F5D62DD" w14:textId="77777777" w:rsidR="00E61916" w:rsidRPr="000C07DF" w:rsidRDefault="00E948C4">
      <w:pPr>
        <w:pStyle w:val="Heading3"/>
        <w:rPr>
          <w:rFonts w:ascii="Times New Roman" w:hAnsi="Times New Roman" w:cs="Times New Roman"/>
        </w:rPr>
      </w:pPr>
      <w:r w:rsidRPr="000C07DF">
        <w:rPr>
          <w:rFonts w:ascii="Times New Roman" w:hAnsi="Times New Roman" w:cs="Times New Roman"/>
        </w:rPr>
        <w:t>Table Name: Team_Match (Bridge Table)</w:t>
      </w:r>
    </w:p>
    <w:tbl>
      <w:tblPr>
        <w:tblStyle w:val="TableGrid"/>
        <w:tblW w:w="0" w:type="auto"/>
        <w:tblLook w:val="04A0" w:firstRow="1" w:lastRow="0" w:firstColumn="1" w:lastColumn="0" w:noHBand="0" w:noVBand="1"/>
      </w:tblPr>
      <w:tblGrid>
        <w:gridCol w:w="4316"/>
        <w:gridCol w:w="4314"/>
      </w:tblGrid>
      <w:tr w:rsidR="00E61916" w:rsidRPr="000C07DF" w14:paraId="120C7BC5" w14:textId="77777777">
        <w:tc>
          <w:tcPr>
            <w:tcW w:w="4320" w:type="dxa"/>
          </w:tcPr>
          <w:p w14:paraId="2CA69666" w14:textId="77777777" w:rsidR="00E61916" w:rsidRPr="000C07DF" w:rsidRDefault="00E948C4">
            <w:pPr>
              <w:rPr>
                <w:rFonts w:ascii="Times New Roman" w:hAnsi="Times New Roman" w:cs="Times New Roman"/>
              </w:rPr>
            </w:pPr>
            <w:r w:rsidRPr="000C07DF">
              <w:rPr>
                <w:rFonts w:ascii="Times New Roman" w:hAnsi="Times New Roman" w:cs="Times New Roman"/>
              </w:rPr>
              <w:t>Attribute</w:t>
            </w:r>
          </w:p>
        </w:tc>
        <w:tc>
          <w:tcPr>
            <w:tcW w:w="4320" w:type="dxa"/>
          </w:tcPr>
          <w:p w14:paraId="0DE47FEE" w14:textId="77777777" w:rsidR="00E61916" w:rsidRPr="000C07DF" w:rsidRDefault="00E948C4">
            <w:pPr>
              <w:rPr>
                <w:rFonts w:ascii="Times New Roman" w:hAnsi="Times New Roman" w:cs="Times New Roman"/>
              </w:rPr>
            </w:pPr>
            <w:r w:rsidRPr="000C07DF">
              <w:rPr>
                <w:rFonts w:ascii="Times New Roman" w:hAnsi="Times New Roman" w:cs="Times New Roman"/>
              </w:rPr>
              <w:t>Data Type</w:t>
            </w:r>
          </w:p>
        </w:tc>
      </w:tr>
      <w:tr w:rsidR="00E61916" w:rsidRPr="000C07DF" w14:paraId="1765A24D" w14:textId="77777777">
        <w:tc>
          <w:tcPr>
            <w:tcW w:w="4320" w:type="dxa"/>
          </w:tcPr>
          <w:p w14:paraId="03F4F1C9" w14:textId="77777777" w:rsidR="00E61916" w:rsidRPr="000C07DF" w:rsidRDefault="00E948C4">
            <w:pPr>
              <w:rPr>
                <w:rFonts w:ascii="Times New Roman" w:hAnsi="Times New Roman" w:cs="Times New Roman"/>
              </w:rPr>
            </w:pPr>
            <w:r w:rsidRPr="000C07DF">
              <w:rPr>
                <w:rFonts w:ascii="Times New Roman" w:hAnsi="Times New Roman" w:cs="Times New Roman"/>
              </w:rPr>
              <w:t>TeamMatch_ID</w:t>
            </w:r>
          </w:p>
        </w:tc>
        <w:tc>
          <w:tcPr>
            <w:tcW w:w="4320" w:type="dxa"/>
          </w:tcPr>
          <w:p w14:paraId="66EC6EDB"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27E6D507" w14:textId="77777777">
        <w:tc>
          <w:tcPr>
            <w:tcW w:w="4320" w:type="dxa"/>
          </w:tcPr>
          <w:p w14:paraId="3110162D" w14:textId="77777777" w:rsidR="00E61916" w:rsidRPr="000C07DF" w:rsidRDefault="00E948C4">
            <w:pPr>
              <w:rPr>
                <w:rFonts w:ascii="Times New Roman" w:hAnsi="Times New Roman" w:cs="Times New Roman"/>
              </w:rPr>
            </w:pPr>
            <w:r w:rsidRPr="000C07DF">
              <w:rPr>
                <w:rFonts w:ascii="Times New Roman" w:hAnsi="Times New Roman" w:cs="Times New Roman"/>
              </w:rPr>
              <w:t>Team_ID</w:t>
            </w:r>
          </w:p>
        </w:tc>
        <w:tc>
          <w:tcPr>
            <w:tcW w:w="4320" w:type="dxa"/>
          </w:tcPr>
          <w:p w14:paraId="512F8AA6"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r w:rsidR="00E61916" w:rsidRPr="000C07DF" w14:paraId="6ED9AD0F" w14:textId="77777777">
        <w:tc>
          <w:tcPr>
            <w:tcW w:w="4320" w:type="dxa"/>
          </w:tcPr>
          <w:p w14:paraId="5D873566" w14:textId="77777777" w:rsidR="00E61916" w:rsidRPr="000C07DF" w:rsidRDefault="00E948C4">
            <w:pPr>
              <w:rPr>
                <w:rFonts w:ascii="Times New Roman" w:hAnsi="Times New Roman" w:cs="Times New Roman"/>
              </w:rPr>
            </w:pPr>
            <w:r w:rsidRPr="000C07DF">
              <w:rPr>
                <w:rFonts w:ascii="Times New Roman" w:hAnsi="Times New Roman" w:cs="Times New Roman"/>
              </w:rPr>
              <w:t>Match_ID</w:t>
            </w:r>
          </w:p>
        </w:tc>
        <w:tc>
          <w:tcPr>
            <w:tcW w:w="4320" w:type="dxa"/>
          </w:tcPr>
          <w:p w14:paraId="27186B50" w14:textId="77777777" w:rsidR="00E61916" w:rsidRPr="000C07DF" w:rsidRDefault="00E948C4">
            <w:pPr>
              <w:rPr>
                <w:rFonts w:ascii="Times New Roman" w:hAnsi="Times New Roman" w:cs="Times New Roman"/>
              </w:rPr>
            </w:pPr>
            <w:r w:rsidRPr="000C07DF">
              <w:rPr>
                <w:rFonts w:ascii="Times New Roman" w:hAnsi="Times New Roman" w:cs="Times New Roman"/>
              </w:rPr>
              <w:t>INT</w:t>
            </w:r>
          </w:p>
        </w:tc>
      </w:tr>
    </w:tbl>
    <w:p w14:paraId="2FD0FFDA" w14:textId="77777777" w:rsidR="00E61916" w:rsidRPr="000C07DF" w:rsidRDefault="00E948C4">
      <w:pPr>
        <w:rPr>
          <w:rFonts w:ascii="Times New Roman" w:hAnsi="Times New Roman" w:cs="Times New Roman"/>
        </w:rPr>
      </w:pPr>
      <w:r w:rsidRPr="000C07DF">
        <w:rPr>
          <w:rFonts w:ascii="Times New Roman" w:hAnsi="Times New Roman" w:cs="Times New Roman"/>
        </w:rPr>
        <w:t>Keys:</w:t>
      </w:r>
    </w:p>
    <w:p w14:paraId="7FF41B25"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PRIMARY KEY (TeamMatch_ID)</w:t>
      </w:r>
    </w:p>
    <w:p w14:paraId="52C2492F"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 xml:space="preserve">FOREIGN KEY (Team_ID) REFERENCES </w:t>
      </w:r>
      <w:proofErr w:type="gramStart"/>
      <w:r w:rsidRPr="000C07DF">
        <w:rPr>
          <w:rFonts w:ascii="Times New Roman" w:hAnsi="Times New Roman" w:cs="Times New Roman"/>
        </w:rPr>
        <w:t>Team(</w:t>
      </w:r>
      <w:proofErr w:type="gramEnd"/>
      <w:r w:rsidRPr="000C07DF">
        <w:rPr>
          <w:rFonts w:ascii="Times New Roman" w:hAnsi="Times New Roman" w:cs="Times New Roman"/>
        </w:rPr>
        <w:t>Team_ID)</w:t>
      </w:r>
    </w:p>
    <w:p w14:paraId="027E7BE6" w14:textId="77777777" w:rsidR="00E61916" w:rsidRPr="000C07DF" w:rsidRDefault="00E948C4">
      <w:pPr>
        <w:pStyle w:val="ListBullet"/>
        <w:rPr>
          <w:rFonts w:ascii="Times New Roman" w:hAnsi="Times New Roman" w:cs="Times New Roman"/>
        </w:rPr>
      </w:pPr>
      <w:r w:rsidRPr="000C07DF">
        <w:rPr>
          <w:rFonts w:ascii="Times New Roman" w:hAnsi="Times New Roman" w:cs="Times New Roman"/>
        </w:rPr>
        <w:t xml:space="preserve">FOREIGN KEY (Match_ID) REFERENCES </w:t>
      </w:r>
      <w:proofErr w:type="gramStart"/>
      <w:r w:rsidRPr="000C07DF">
        <w:rPr>
          <w:rFonts w:ascii="Times New Roman" w:hAnsi="Times New Roman" w:cs="Times New Roman"/>
        </w:rPr>
        <w:t>Match(</w:t>
      </w:r>
      <w:proofErr w:type="gramEnd"/>
      <w:r w:rsidRPr="000C07DF">
        <w:rPr>
          <w:rFonts w:ascii="Times New Roman" w:hAnsi="Times New Roman" w:cs="Times New Roman"/>
        </w:rPr>
        <w:t>Match_ID)</w:t>
      </w:r>
    </w:p>
    <w:p w14:paraId="4963E8A4" w14:textId="4B453E8F" w:rsidR="00E61916" w:rsidRPr="000C07DF" w:rsidRDefault="00E948C4">
      <w:pPr>
        <w:pStyle w:val="Heading2"/>
        <w:rPr>
          <w:rFonts w:ascii="Times New Roman" w:hAnsi="Times New Roman" w:cs="Times New Roman"/>
        </w:rPr>
      </w:pPr>
      <w:r w:rsidRPr="000C07DF">
        <w:rPr>
          <w:rFonts w:ascii="Times New Roman" w:hAnsi="Times New Roman" w:cs="Times New Roman"/>
        </w:rPr>
        <w:t>Marker’s Comments</w:t>
      </w:r>
    </w:p>
    <w:p w14:paraId="18E0BD5D" w14:textId="7D56DC28" w:rsidR="00E61916" w:rsidRPr="000C07DF" w:rsidRDefault="00E61916" w:rsidP="00E948C4">
      <w:pPr>
        <w:rPr>
          <w:rFonts w:ascii="Times New Roman" w:hAnsi="Times New Roman" w:cs="Times New Roman"/>
        </w:rPr>
      </w:pPr>
    </w:p>
    <w:sectPr w:rsidR="00E61916" w:rsidRPr="000C07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828354">
    <w:abstractNumId w:val="8"/>
  </w:num>
  <w:num w:numId="2" w16cid:durableId="1515413015">
    <w:abstractNumId w:val="6"/>
  </w:num>
  <w:num w:numId="3" w16cid:durableId="1587766770">
    <w:abstractNumId w:val="5"/>
  </w:num>
  <w:num w:numId="4" w16cid:durableId="823281603">
    <w:abstractNumId w:val="4"/>
  </w:num>
  <w:num w:numId="5" w16cid:durableId="514079236">
    <w:abstractNumId w:val="7"/>
  </w:num>
  <w:num w:numId="6" w16cid:durableId="928808160">
    <w:abstractNumId w:val="3"/>
  </w:num>
  <w:num w:numId="7" w16cid:durableId="17581786">
    <w:abstractNumId w:val="2"/>
  </w:num>
  <w:num w:numId="8" w16cid:durableId="1204638194">
    <w:abstractNumId w:val="1"/>
  </w:num>
  <w:num w:numId="9" w16cid:durableId="115213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092"/>
    <w:rsid w:val="00034616"/>
    <w:rsid w:val="0006063C"/>
    <w:rsid w:val="000C07DF"/>
    <w:rsid w:val="0015074B"/>
    <w:rsid w:val="001C2443"/>
    <w:rsid w:val="002269A7"/>
    <w:rsid w:val="0029639D"/>
    <w:rsid w:val="003177FC"/>
    <w:rsid w:val="00326F90"/>
    <w:rsid w:val="0038056A"/>
    <w:rsid w:val="00387DCA"/>
    <w:rsid w:val="005325F8"/>
    <w:rsid w:val="006A0358"/>
    <w:rsid w:val="006C6074"/>
    <w:rsid w:val="007D0824"/>
    <w:rsid w:val="009870A6"/>
    <w:rsid w:val="00AA1D8D"/>
    <w:rsid w:val="00B47730"/>
    <w:rsid w:val="00C95EEB"/>
    <w:rsid w:val="00CB0664"/>
    <w:rsid w:val="00D968C2"/>
    <w:rsid w:val="00E11D39"/>
    <w:rsid w:val="00E61916"/>
    <w:rsid w:val="00E948C4"/>
    <w:rsid w:val="00FC0C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7909F"/>
  <w14:defaultImageDpi w14:val="300"/>
  <w15:docId w15:val="{E9D0FB2D-DD30-444B-A2D4-2312128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Yousefi</cp:lastModifiedBy>
  <cp:revision>2</cp:revision>
  <dcterms:created xsi:type="dcterms:W3CDTF">2024-11-06T19:05:00Z</dcterms:created>
  <dcterms:modified xsi:type="dcterms:W3CDTF">2024-11-06T19:05:00Z</dcterms:modified>
  <cp:category/>
</cp:coreProperties>
</file>